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%PDF-1.4</w:t>
        <w:br/>
        <w:t>%</w:t>
        <w:br/>
        <w:t>46 0 obj</w:t>
        <w:br/>
        <w:t>&lt;&lt;</w:t>
        <w:br/>
        <w:t>/BM /Normal</w:t>
        <w:br/>
        <w:t>/ca 1</w:t>
        <w:br/>
        <w:t>&gt;&gt;</w:t>
        <w:br/>
        <w:t>endobj</w:t>
        <w:br/>
        <w:t>47 0 obj</w:t>
        <w:br/>
        <w:t>&lt;&lt;</w:t>
        <w:br/>
        <w:t>/BM /Normal</w:t>
        <w:br/>
        <w:t>/ca 0</w:t>
        <w:br/>
        <w:t>&gt;&gt;</w:t>
        <w:br/>
        <w:t>endobj</w:t>
        <w:br/>
        <w:t>51 0 obj</w:t>
        <w:br/>
        <w:t>&lt;&lt;</w:t>
        <w:br/>
        <w:t>/Filter /FlateDecode</w:t>
        <w:br/>
        <w:t>/Length 298912</w:t>
        <w:br/>
        <w:t>/Length1 783904</w:t>
        <w:br/>
        <w:t>&gt;&gt;</w:t>
        <w:br/>
        <w:t>stream</w:t>
        <w:br/>
        <w:t>x}|^3{{u]tdKd^1e[.&lt;0@!$!@ $Z4zLO?;w'=7|3GY(bcn4|6g)m94;zB;.-']wm&amp;?J9Z^~&lt;=sl^}q{l\Me/e}ulgYQ&gt;?gCuw(WR&amp;wEDW{G9z/YU9,Gkf9/}lyJRZQI]S|\?OY[lmdjsrs[srW</w:t>
        <w:br/>
        <w:t>_o!QmhaE</w:t>
        <w:br/>
        <w:t>~Qu{M-qN_?&gt;w38qg1ct(A]cWon)</w:t>
        <w:br/>
        <w:t>v=um,udl0go~-?9G..}*0vwvvG</w:t>
        <w:br/>
        <w:t>W^*</w:t>
        <w:br/>
        <w:t>aj!iazz/99ONvg333gYufYMgOgv?N?N}|SoN;SwSKOM:t}C:SS-\trN=Y8|d$E$7?s'zOq|5W_~|9wo;;.3]m5ttF:ynu|xxxxxxq~</w:t>
        <w:br/>
        <w:t>=B3G''}&lt;P{SZ;vTIuQTK@:R&gt;j6TJS5T5L)9?YR~jI!^m;}pg3dc1{|ha~w`R#&amp;tEf(aiP2</w:t>
        <w:br/>
        <w:t>"j*zk0zC(i@C!k-i3zIC6(s}!*Rl(!R</w:t>
        <w:br/>
        <w:t>VzBJ</w:t>
        <w:tab/>
        <w:t>]&amp;</w:t>
        <w:br/>
        <w:t>&amp;NwF}}~(}\"</w:t>
        <w:br/>
        <w:t>Eti iI!z#YqtEu\_$</w:t>
        <w:br/>
        <w:t>qAJ</w:t>
        <w:br/>
        <w:t>iH6(!)y(f$&amp;aAYJ~4$6i/yq4]'</w:t>
        <w:br/>
        <w:t>&gt;Dc0_NF5"JHE@</w:t>
        <w:br/>
        <w:t>ZFYxEEC@W4.?5zj:H]jgh#\r\7W Mo49$6:sr3</w:t>
        <w:tab/>
        <w:t>OsHC:Lor</w:t>
        <w:tab/>
        <w:t>s#mEp</w:t>
        <w:br/>
        <w:t>Dwr{ni:r{Q'C2]AhCr6t)#/#A4~t5$HlY&amp;'rB,GKbtEz]@2b7tE2Q@:jAIHHqs{4,FQ,W</w:t>
        <w:br/>
        <w:t>,Ho/A?PC\G&gt;^B</w:t>
        <w:br/>
        <w:t>W_H</w:t>
        <w:br/>
        <w:t>fy</w:t>
        <w:br/>
        <w:t>]S~#s=2q$zC7_G</w:t>
        <w:br/>
        <w:t>h&gt;]d6|BZgHfn!mHfNCp$x]7=(\F0ND</w:t>
        <w:br/>
        <w:t>xyA]Ot~Ec=}-j~cO5 ops!{44 #!&gt;i{AqFB</w:t>
        <w:br/>
        <w:t>gA2}=I{A|?G2p=hg&gt;pl{g aBo=CZw6.@</w:t>
        <w:br/>
        <w:t>9=D5&lt;Du,a&gt;jXhM~d/t34F3EbR^.p'&lt;mm:tm-%@</w:t>
        <w:br/>
        <w:t>un}S^D2E&amp;?*</w:t>
        <w:tab/>
        <w:t>yElmk8k&gt;@9VL&lt;jX(kvO14Gx</w:t>
        <w:br/>
        <w:t>*&amp;DkFm#uqk1/c5C_?I&amp;BeR+g&lt;`\{ea`;.^)Pu369x_P7{==:cCKQoSzsQC</w:t>
        <w:br/>
        <w:t>3h</w:t>
        <w:br/>
        <w:t>p.|</w:t>
        <w:br/>
        <w:t>&lt;Y</w:t>
        <w:br/>
        <w:t>!zE^&gt;)mE&gt;nmGPP?^6tt@\;gZ:p&amp;GEc!Ig8im</w:t>
        <w:tab/>
        <w:t>8gg=lW4vz'"c/bP.,OG-ckS0B#xcqN{sCp</w:t>
        <w:br/>
        <w:t>=}qL3wtcK</w:t>
        <w:br/>
        <w:t>vEB=d4c'otV|]h~.A&lt;{ZpV! l%f.'kCNsgn8U&gt;{dqPQk_y2eQ*`!yh!</w:t>
        <w:tab/>
        <w:t>#=),bZV^O7iA&lt;/$)TRSuM"&lt;Hh%ro==wc&gt;^`</w:t>
        <w:tab/>
        <w:t>p3q&lt;Cd,Fc9_T8[#vxM4'2I1Q}!G9dEX/3J?o|:j(%&amp;RE"~HO@Hu=Uy*M"~5g@!UTzBTqkz.s1</w:t>
        <w:br/>
        <w:t>$Z2jLP</w:t>
        <w:br/>
        <w:t>e^b!Sa]NgSi4I0uv</w:t>
        <w:br/>
        <w:t xml:space="preserve">p\58j7J+V(:@E-j k,Z};edd2I08~`q+z;Si`K*/3*Z?VAr(hX,FtM:{B3SO </w:t>
        <w:br/>
        <w:t>)bQ1TiVwT:61ngJ:y?Qm`</w:t>
        <w:br/>
        <w:tab/>
        <w:t>o("uR@!E</w:t>
        <w:br/>
        <w:t>M ?C4q/d20H81s2Hp?m=^6;</w:t>
        <w:br/>
        <w:t>y:!!~{4'J\h-d2</w:t>
        <w:br/>
        <w:t>.Edqm`@#&gt;Bv</w:t>
        <w:tab/>
        <w:t>ld&lt;HN}].E#l,{0)s9.];?,z</w:t>
        <w:tab/>
        <w:t>$X&amp;Q%le#9ZT*lOPyjRNN_g8R&amp;e:scIam{%h*LG#OyXqmt&amp;a%{fX|I{i{sUz ^T`cvz,NbB~,&lt;8^Ac</w:t>
        <w:br/>
        <w:t>e</w:t>
        <w:br/>
        <w:t>:Vc7;%VaG</w:t>
        <w:br/>
        <w:t>I97BWXIL(*LLL$LUK0ueH`GLmf-pytFt~!e&gt;'esP`cIVrfpH&gt;B&lt;ytwe,%&lt;6_lZt`]W}|m_9D.+Q=!Tev@4VMvK@^(n*]Ri@|</w:t>
        <w:tab/>
        <w:t>x"\=zvIWJQGxD+.YZ]*Uf&amp;]702gP-7 `)BZ6sP_?FBw {lrgs:VE=mXu{B:,@)BVbA6mw}`,7w!U-H-%z.Yl&gt;^n{Gu'|p# DxHc(l9'D~INKrL"EJ4$]/^i?5ko_fttKgIl:S"W`y!1Q_@??W|a_=Y2M37a2jDe~3mZqQ';J&lt;u juiy0+h]59Wvpg?BR,"=o~p;o/</w:t>
        <w:tab/>
        <w:t>FiN=#)TE</w:t>
        <w:tab/>
        <w:t>;?a-X</w:t>
        <w:tab/>
        <w:t>]IQq9F5x[v8V</w:t>
        <w:br/>
        <w:t>(mtw&gt;;xgz`d"r&lt;8IQF,+bWcvks;wuu?W69#</w:t>
        <w:tab/>
        <w:t>2CK9v"#[w qgCx#q# qqElSlf^7n@7tM&lt;}'@G!+X#"TUDCL)rK7%3</w:t>
        <w:br/>
        <w:t>W</w:t>
        <w:br/>
        <w:t>cQ%PHv?4VV-\fpIA</w:t>
        <w:br/>
        <w:t>fKPV!5IS*i&lt;W47uUGMRsjgF{rwhG4$Oa^s-]&amp;4,z$#^l4l.g7=p='6?qI?r8N1mjKz</w:t>
        <w:br/>
        <w:t>{!b9S+s*)076n&amp;EC_X%i=S$7(vpa-r</w:t>
        <w:br/>
        <w:t>FFy:6RvEZ3:B}1H?u3&amp;0$@0Kb=F@|a6a%R%XC/FqfR&lt;|\Y/63(q&amp;A}DCGkikbp`'tBDKpri8&gt;Mg</w:t>
        <w:br/>
        <w:t>?42M?YwMMos?-2#9?ovrm-No~&gt;?Vj,&gt;(AZJMx3bQ&lt;5%#N:C!d8=Q;;OHWm3{oWcI6+icz3gi'#Mp31~yy/0i-Xir08=Mp4y#q`ix\xuGm)xthf&gt;=oxSSxG]7V[V4:vtZ!.fA=+V0WRFQNV0</w:t>
        <w:tab/>
        <w:t>}k6w~|D7Z4W}&amp;'&amp;_y7lOi8OjZ9CT~\Wg[PcD1r50E m^[`gAYPioP1U[H&amp;s`lb?8</w:t>
        <w:br/>
        <w:t>L*?99&amp;olWx1y|h/fZ|o</w:t>
        <w:tab/>
        <w:t>. 2ycNql5~&amp;H7$x$vPMi%jM\E]G?Xlx1e~}^xLU</w:t>
        <w:br/>
        <w:tab/>
        <w:t>PYN%Ahwm</w:t>
        <w:br/>
        <w:t>tC}}&gt;4l5&amp;8DcWFLGUKyL}'Sm1&amp;[&amp;L}iyk_J0U/</w:t>
        <w:br/>
        <w:t>x"-=?3:bNmSw&gt;wK6</w:t>
        <w:tab/>
        <w:t>ny*RP9R4[RjZ/RhfFFv;N`(Nx;,(t0*&lt;A;""'bP^wRSs]^+&gt;;Mv@vxT}a?^.Sehkx</w:t>
        <w:br/>
        <w:t>/1MrI&gt;:4n"o1:uLD&amp;_o"GLM}=TX8MXjcU</w:t>
        <w:br/>
        <w:t>7~m|kUivOz{Zo&lt;|I;Mc~\8rmUyicQa9-vR(%?,l8-ivM62PTpmM@m~$:EAlMd@lr3</w:t>
        <w:br/>
        <w:t>,8&gt;WJF^62}</w:t>
        <w:tab/>
        <w:t>Qnw/g+\kbr.7r}&lt;yKF&gt;SK+i</w:t>
        <w:tab/>
        <w:t>#R4GA=9)@l_=a%(J\JYl&gt;8r8p m#{SaN?fB.^yXkR'gC|[):P3!@*</w:t>
        <w:br/>
        <w:t>)~^zEQqgE)dx3M1F#qc&gt;f`2T:t^:</w:t>
        <w:br/>
        <w:t>brhFyB*,</w:t>
        <w:br/>
        <w:t>SHqr\</w:t>
        <w:br/>
        <w:t xml:space="preserve">o+V;9035T`kWH@p^mXLV\s7!%pfj1XkCSzVs&gt;4(&gt;gE&gt;"^r|p}]]JAbFAKAX'$s67tx_,&gt;qex5*A[r.,}z5Wj]r{COs2QF </w:t>
        <w:tab/>
        <w:t xml:space="preserve"> Sv;9 DAN8zeF&gt;U+&gt;5BB5s'&lt;KjgJ.kc+{*V3O8D}m_Y.+g2</w:t>
        <w:br/>
        <w:t>#6{QFj#wa{mr)xx6jK*w$=CaV*I._BIGGQ</w:t>
        <w:tab/>
        <w:t>e\(l#m!)mGI(\ ^8G9 +_={Kf2#qUOx^J^:-%Q_"5IBoJb#(#SKJLm!G=lINpIc8/x[\Q 'LoUNPt</w:t>
        <w:br/>
        <w:t>t:2M7=KNopsC`s^0&gt;iJ*&amp;@Zqwflw"{ZS+44gUss\#VwE6!Hf)+3.H+JF^X"u/@Lt^&gt;!}:W'ljjCh</w:t>
        <w:tab/>
        <w:t>qf,_U"R8/b+ZfLVFzKfqCJ&lt;h`qIb&gt;O2 81DW^`nhw^nEhYhj</w:t>
        <w:br/>
        <w:t>Fq8|\W9&gt;x40^nXWS&gt;UZVQ|-C Ypv[,cyB%KQ:)v{L~A$33Iw:,^:iDJ4Cs*OQT/5(jrRhrdJyFkM/glcbq_H</w:t>
        <w:br/>
        <w:t>EZ$bDe2TJ?.s1)\`Te%2Q*Uh&amp;:QsA</w:t>
        <w:br/>
        <w:t>Sv?~q#XvM7/J_k#S5`Z8s@Iio</w:t>
        <w:tab/>
        <w:t>GI:-NL</w:t>
        <w:br/>
        <w:t>#C"eU!.jIz5bs$w(p9KDeQRNe!,#i($@o1tEBW(H(H5RTpj~Bi-n-</w:t>
        <w:br/>
        <w:t>wK_qzzV~&gt;V$Y[J@P,pf:&lt;</w:t>
        <w:br/>
        <w:t>Tu46+4 }o_8Gx.P6AS:4TI&lt;Y\Xrigns%}$eRSTEQS4SDHo*)Z?2Q%/fz{6oe#-"YV5G2*CYv8ss,k&lt;"n,d4iD6,.~Hx%zv&lt;3kIK}];1QAH^o</w:t>
        <w:tab/>
        <w:t>|'\_Cvk]"uI$yXkiIJk-!d{W[_x&lt;nSx!|v[-ONi+IOdXKe?Zw,XcYQ?d6' .L}|CEc(O'Ue:XPo!m%xgK/iV8XR(vI_oc7</w:t>
        <w:br/>
        <w:t>^WJ^pNZ1~Tu??3</w:t>
        <w:br/>
        <w:t>://L#"ed1\.?Y~+^~~[5rmaZ84p2*x)o8&lt;y29{dGUV73U=L-az5Wn^%WI%|2&lt;R]8U&gt;</w:t>
        <w:br/>
        <w:t>rPKe0P&amp;pU8whzM?PZV02\xVMU2X2wW*|/d/&lt;d##r~@D!Qq;e}9C\S~.^80?wNYF_'1|</w:t>
        <w:tab/>
        <w:t>/r2-6ar^xtsD?</w:t>
        <w:br/>
        <w:t>.To,Y&lt;p/WVWMnWK:dpLtFBYHh</w:t>
        <w:br/>
        <w:t>Fx-@iX*+_^&gt;3=q,u&amp;&lt;!?|8^9Sx"SISx"zB5+V`lXTKpaYQ.[W#.`T=(m7i#8M[hQ+Qz&gt;&amp;F-b7v*j\K!&lt;Le-!(T#t"y}%'9s)~r`a&gt;Q.;/WdS6BQ8f3r &gt;Ft{x3x&lt;?2#H&amp;~&lt;</w:t>
        <w:br/>
        <w:t>#qh/[\y%G5SRom[y^{</w:t>
        <w:tab/>
        <w:t>Th8bHWssa&gt;]]Mtq#8p`NE7pZQiM+}[=,NeE` dorfJ4weX^}c</w:t>
        <w:tab/>
        <w:t>.Gs,</w:t>
        <w:br/>
        <w:t>zYZ{vqA4K]f4iau,\EA3]L/f='.hC&gt;^#824%R\U3}5:</w:t>
        <w:br/>
        <w:t>M+lR@\1pp8|a)P=6m,m3?%WJi;-k@euB`ze%YQ*.Ce-L4wS`%+@&gt;fhK{r6bS&lt;J]J&gt;Mgj-('{05p0w5'@Y&gt;cU</w:t>
        <w:br/>
        <w:br/>
        <w:t>BRJ,R,a</w:t>
        <w:br/>
        <w:t>g\3SHu\</w:t>
        <w:br/>
        <w:t>zkgEI_n~w6`s^7|~si{IG?JgXlhMyRY}0</w:t>
        <w:br/>
        <w:t>cWjK/c8P:K,,lMBaDe6C8U6V)%y8`L&gt;VzWbw\pdXo7}R'p\J6{O5Sw{G/} *tirXUs</w:t>
        <w:br/>
        <w:t>;W~;X+ih|B1?UGQ~.-t\ZR%U?\3bk~6(</w:t>
        <w:tab/>
        <w:t>s1%R)YNfX&lt;-uv";ayiZ\uq0N@uK\wp4\K`!CSV|QQ\6.&lt;#HtLqCvo1GeZ\[Mm03:``IWjxc3h)v"R}tDAPQ&amp;7C</w:t>
        <w:br/>
        <w:t>f^&lt;O.IzmuxT"=Mv "R2CL4gs*0P]|nxZdW%Z8#olWQdM$Jv[[y+[Qt&gt; PNiFHXc09}@2RGWl4o/8Pc</w:t>
        <w:br/>
        <w:t>F&gt;Z%ldX[q11/</w:t>
        <w:tab/>
        <w:t>Ev$xd|`M@4cd}o+M,zX"s}*pWP#"a`fO:k[WhX_Rfp`OM/^`j:$RZ)N(U]4A.",TBVY$8</w:t>
        <w:br/>
        <w:t>*Jiz5JjSCC/cSi</w:t>
        <w:br/>
        <w:t>XH-c$8w,E</w:t>
        <w:tab/>
        <w:t>e6(pV/XkM-Zj"v`"_62r</w:t>
        <w:br/>
        <w:t>IqIr":N2+eF_</w:t>
        <w:br/>
        <w:t>Qd7M|-_`D"*4#J`8YZd_~ja</w:t>
        <w:br/>
        <w:t>z9yMT)\nn:^go]rm%G&gt;BUe\2y@</w:t>
        <w:br/>
        <w:t>mQV-p6hKd,lxn9L`r-}zX)iY6mv</w:t>
        <w:br/>
        <w:t>4\_f,vcN8~n&lt;&amp;]R6}7Q9R%G`~$2^}&gt;PyS7jr&gt;.]Ux&gt;h(.`I_*:U6mwXn</w:t>
        <w:tab/>
        <w:t>D{8?&gt;$+U+]Kw</w:t>
        <w:br/>
        <w:t>1C^{&amp;C6%;-\M0%+Nd4</w:t>
        <w:br/>
        <w:t>[7%j_3w%%YVe&amp;q:p2 Wm1%py'8_H&lt;Y*AZ/EO?6 /uy&gt;V=E83QZ0|,oI6F+)vt4w/}kr/ntvv+i2t-~mpu0</w:t>
        <w:br/>
        <w:t>yzQ`tia#@zrjXk,-|#G]+w&lt;f\jJu1d6X%0j6Zv15g;MtMN3S=_';</w:t>
        <w:br/>
        <w:t>%+Ut-[.wE@AK$=3/({5SE'xyR),'9rz;U^p le=IysCO3+y,=M+`ed</w:t>
        <w:tab/>
        <w:t>:x|BZ]+366wb]F1h_.5&gt;mUU2IM_]#|=.KOT&lt;12</w:t>
        <w:br/>
        <w:t>._fNVk$w&lt;Q|AL.KYZ1?iS/;? Gk-Z</w:t>
        <w:tab/>
        <w:t>&lt;H1*U%9</w:t>
        <w:tab/>
        <w:t>_$RkU</w:t>
        <w:br/>
        <w:t>4w`:3w{!F544d1G$7b?UC5Qz+07nQ0rug&amp;aZ]6Ksv.Owe;QHr`a\HhY &lt;|TfJQ^K/M=vttk[-Z,3P?1NzE\UA|^OU}..2sf@.W]^</w:t>
        <w:tab/>
        <w:t>W$HEqs_#z-=Cx,{?f8?jJeZ^KfK</w:t>
        <w:br/>
        <w:t>MY\K,GQ&lt;9P4yz[%O':|',gz\""g</w:t>
        <w:br/>
        <w:t>XM^fFDNP/Ekkib. txYJYj_qI5iK)E71 ':!7/yw)t*]:$M|\3y4^+sN_'Ko4}/=U~AG*GDzXDSf4dY6F`J* FAN_lc\L&gt;Zsv5tnb7b1fhs|0TG_:&gt;-t:wN6~Y)I`X</w:t>
        <w:br/>
        <w:tab/>
        <w:t>$-62^L78Q&lt;TQf^TMvH|Z@V</w:t>
        <w:br/>
        <w:t>(\&lt;s9nJ)'" Kez_+@u?_r+E</w:t>
        <w:br/>
        <w:t>e=,i4k3X^GH</w:t>
        <w:br/>
        <w:t>l</w:t>
        <w:tab/>
        <w:t>2LB)m)8=i})</w:t>
        <w:br/>
        <w:t>cyEs|Y</w:t>
        <w:tab/>
        <w:t>;{?_R/pf4QQxJ"yoG`Bz[}8\iTFr21wg+)E1.\4Y&amp;$]5/O57Vi;a__#v5k3bQJ\cyppJ,3ozp&amp;spIw&gt;#dT9G{pU_efOaXU::R_m5;BSc6q&gt;Pyz8{2Q18:CLRXP`!(FS)]!Mt)D?KB~h4Zd4AN&gt;&lt;CTxW5C1\q)x&gt;AC|Do^h :R9#4$;v|,?&lt;OTMW</w:t>
        <w:br/>
        <w:t>VWTi&amp;[ohz</w:t>
        <w:br/>
        <w:t>ksU^uI</w:t>
        <w:br/>
        <w:t>IeIxznj2D'ctL-k2ddsKR</w:t>
        <w:br/>
        <w:t>x&lt;XeEm</w:t>
        <w:br/>
        <w:t>6cVl}[Wziqw&gt;'xDe6'</w:t>
        <w:tab/>
        <w:t>8/=Msg})Xb6PsK3aB6%o"e;6gT"J8@XYyT `*zQA4S,Gs\}Vg'3h&gt;&amp;e-=aFv;wcdD~]iK&lt;!3 K,{rT:9$"+!FKYYbv^&gt;A6{l</w:t>
        <w:br/>
        <w:t>%c^K_uE}7?+ZvH[Iu:rS|dSf@F`GMds&gt;C_/,94Y%\i!\tr_%-</w:t>
        <w:tab/>
        <w:t>}fCg_{l~T;}34X-y[|\/}t\7r_CV|"/|epo98Ut[CQdc&lt;uKcJclM({!^wf lhxW+L(Dt*t*Vhq U"GDe]roB~Fu-lyBe7pgK|tuJVH</w:t>
        <w:br/>
        <w:t>kc];6n{NG2$7V_8&gt;o5</w:t>
        <w:br/>
        <w:t>H`yX?n&gt;i;_UQ^E6s&lt;vk+:^Qpc|4G~|E</w:t>
        <w:tab/>
        <w:t>/,sVup[%@-shek&lt;'yRt97GTY%k A;W?s8&gt;E</w:t>
        <w:br/>
        <w:t>nXsyX$;zfZan;9EAZ9!":{Wm.(':e|p#OI8[;2 3@"otT1}1~{K&amp;waX_k2&gt;\'OxzbUjU`bjj8_3+6z].at85%J@A xDoK=h|^a;As=Boy;s76#22</w:t>
        <w:tab/>
        <w:t>aGJ6Rp?G2HI9;5f\Ze+ti))Jgk~Y|liQJ"(tZ*9ExU7:84N#h:cVx#u3 2&gt;xV]=Knez/</w:t>
        <w:tab/>
        <w:t>g}=X|ui2%7aOK{"=:l|WLEx*2s*WC=e8Ey K&lt;:rey:l|FB8gO`;w"8qsgdfnc4wG5{G~PzAWq &lt;R5&amp;m|Oz|~&gt;Y}gWL}}^4M</w:t>
        <w:tab/>
        <w:t>o~"?w\)7[~v</w:t>
        <w:br/>
        <w:t>){Cj&gt;Xe*6Uv?ve</w:t>
        <w:br/>
        <w:t>,Td8##IAt9Y9i+Ly.|e=jgVlw.T.r(x$&gt;u\_Cai`e-4X^pH:a-W=/(zQY9Tpsu\PA-~[D2*M=V=5~VM^%.K,&lt;B7F4|ucza'\vEd`q3</w:t>
        <w:br/>
        <w:t>;y8&gt;|$O=s&lt;nT&gt;oIooC2YLTl7$.rrqoxLD/E(A:\GP4Dl8Ih'(8g9,zy6,dg&lt;+M7uv</w:t>
        <w:br/>
        <w:t>qOlp3(.(}G=D&gt;VOYn.2nkF'A'Q]3"0:tKF37Rb7Mf}5*qVpk[)(pRC1P'KFgi%p@j:Z3r</w:t>
        <w:br/>
        <w:t>edo+`chXZ--mlO0YEj~x j^O=Uw}Y7xVnvpzmh-U87"K1&gt;SiJ|\fzbA*-^l$]f(;,u-VqwLvlVWC%&lt;xoF&gt; 10zD</w:t>
        <w:br/>
        <w:t>pF[h0ls0!H4Ca51!/RPZJ ySY?Ra.#d+W</w:t>
        <w:br/>
        <w:t>Yo/;/_O3rl(VrJ?2lIE\L*Q4Hk&amp;, Eq|84FnmxtE~s %&gt;%6m^b'9</w:t>
        <w:tab/>
        <w:t>^[5UVVu6WiDULl6[vR.</w:t>
        <w:br/>
        <w:t>a823^m=?UQdEbaMSdPFOmFT]S=EkluFsSc,g6Pr+X&amp;YEu{$B15-I=8mF|sAYOCO/"dBlK&lt;d=y|\:V@D:HDDjPY&lt;MX</w:t>
        <w:br/>
        <w:t>:UWe6)'&gt;2N.eo/}OQ!_WN@FWT&amp;&gt;@zfnY@j$y|(D^8$}#|z&lt;8:</w:t>
        <w:tab/>
        <w:t>d'On_d?&amp;nLc?y!t?F\&lt;~\ULz:YZ&amp;:4Cw_~6Tyr=iwfI*~.pE^634\t&amp;;ac)D$h</w:t>
        <w:tab/>
        <w:t>,&lt;,(,F8|J}U)q&amp;8|`j:?_wBLj&lt;78&gt;*5U!(7_eT6UXoxQI8VmKnTUGcz3W\Q?rq?33s}+s5KcdyYdI)2eJ+8N^~p|7&gt;]w</w:t>
        <w:br/>
        <w:t>/Hv*z\_jhzMxL</w:t>
        <w:br/>
        <w:t>897ghyx4&gt;M"b8"L:O6lL1O{~v`/,m2B{K[d/T9pmjXFt|ZV&lt;eIK47/~'</w:t>
        <w:tab/>
        <w:t>e4N=</w:t>
        <w:tab/>
        <w:t>4J{GqFhhl_;;?</w:t>
        <w:br/>
        <w:t>/[&amp;ksr@)4@E@SX)vTte&gt;G(o9dLc_K&amp;FGU&lt;0$r4-FIyV_m[+{Z9+mk:e/{F(5,`s.&amp;L\nAQH&gt;-2CnJ= rh8j9Oak"-k+k PM\U"'&lt;~8\)wFQ="Cl}3&lt;RM1I+23/l^s`Z&gt;(5bt7~}ptf:\00'</w:t>
        <w:br/>
        <w:t>~_dd*51y427j#0|)__|@w#:&gt;z1u&amp;1T]1s{?z)ZaaMQMG'wiB+CO&amp;Q\_vr?oWo4`d[&gt;ZG#YW[S5j&gt;</w:t>
        <w:br/>
        <w:t>]GetU&amp;xr$-uc1 )F9M? _d+)D;VJu]\</w:t>
        <w:tab/>
        <w:t>M,qSFn8y&lt;cSLzX,mbq*Ky?N5U;Z:A_a*H@4kD@kAptPn?}sa+_,T'Fr[8</w:t>
        <w:br/>
        <w:t>P|</w:t>
        <w:br/>
        <w:t>+xxV,rS`@(Q6pkHTeXm]o.mvwoJs-wTUseVagC&amp;)J|OQdIFugeY0qHF.-IieS</w:t>
        <w:br/>
        <w:t>$dZ;/G</w:t>
        <w:tab/>
        <w:t>xz^+6c&amp;3^/:{W#cZuB.9yPQv0MwpQi=*{o9i9B$EiIHB6&gt;cgs9}`6t6"#!|w~gvuG__\K/im?#q),5</w:t>
        <w:br/>
        <w:t>4ekqw ^)H1%QSF$AAY!n</w:t>
        <w:tab/>
        <w:t>"sM;o7VhZUK&gt;]]yK"Q;o\R*$nq6&lt;=</w:t>
        <w:br/>
        <w:t>xk{G=?q1N2G+V"Ad)afyHJO+oq</w:t>
        <w:br/>
        <w:t>Jo$W6(YnSC&gt;knfaF_2'57N</w:t>
        <w:tab/>
        <w:t>L/P)[oQ){@)5fN{Sy|CpAJFTx!"XY(ye9cm(I}&gt;Ce2Upg(r*"+a&amp;\_){yGrq;&gt;L*}{}pW?oq?&gt;=B&gt;{o6</w:t>
        <w:br/>
        <w:t>BlDy:%&gt;S'@W]gr$[\95m &gt;3Dq;!%wvG0;`ou&amp;a@~7L2S`olg0^q`0|-st^4[x&lt;-d&amp;0kc`P4sq\O,[|iSzE@|vqtm0yknbhDlMo-,sQ/CWC="&gt;z4]Q~1R0esZ}1];@u|`5iE%-WE%(PJeOr.3gIQ-Z7_r9.CXq:I6mv</w:t>
        <w:tab/>
        <w:t>4v*?</w:t>
        <w:tab/>
        <w:t>cTJ76vi]Zi"'{hfiNb`o/87&lt;K9){OeJ_F[J{[b+M[vv]*U"}ci`}udDy.u`.p(66{5/2RumnuY.i{{jg`A%&gt;;WUFmz]ihB8idp^w(N:@18i=$-0Pq_n+SQm.42_b{uiK=h4p&lt;6}j</w:t>
        <w:br/>
        <w:t>K</w:t>
        <w:br/>
        <w:t>FA'hV3FuJKo$Jx;p;_</w:t>
        <w:tab/>
        <w:t>)@"tsdV*&amp;2XL{==M ~ON3&amp;{r&gt;{**{p&gt;zF&lt;"_OiM\c5W</w:t>
        <w:br/>
        <w:t>9Z@9=PN6|2ds{@MC3|tG6U 9e*:AKcWh2O*JS9Q"3fR$%s=7r2V{:=gtnvAe`Msooee&amp;aOthW/\wax_Sy!S-]6s83LFR!f^oXrkDWK'3tj%^F!|+[Vw~</w:t>
        <w:tab/>
        <w:t>+3n?;~@=C/{dgX33NUe1^3$$F.</w:t>
        <w:br/>
        <w:t>D\u)WFwj(|:X~g;(7bb8U[MQg7Qw~!ccy~bANqn_[VIJPIWK</w:t>
        <w:br/>
        <w:t>F{+0}</w:t>
        <w:tab/>
        <w:t>8QKjADB&lt;H&lt;UX8</w:t>
        <w:br/>
        <w:t>(T]!%6+G&lt;_s(&lt;%VwSn($|pjXD2*w$</w:t>
        <w:tab/>
        <w:t>xt~;g</w:t>
        <w:tab/>
        <w:t>Ey2E?_P^m{v~D/QT4DqyO*~__^|'#|_&lt;F#*W_E5WZ&gt;E_[ Ml{ _s^?m,m_\U</w:t>
        <w:br/>
        <w:t>s}G%]</w:t>
        <w:br/>
        <w:br/>
        <w:t>x-%W=o-t?#1b5u6s7k/P,m]3oao}qX{e&gt;c3@x$&gt;`</w:t>
        <w:br/>
        <w:t>`G</w:t>
        <w:tab/>
        <w:t>2X(?U/+&lt;# }fgk+suo)~^kQ6i}&amp;JngXQl{q%S*!WH;4f:tz[{V\W\eKQ|431&lt;LHi/C3</w:t>
        <w:br/>
        <w:t>'[ b@r=8!ggL]&gt;yE5Ur$3=P.[[Cl[6+|wsyuh7EVCvPLh?p.MvsG#r5.v.SO6mI!%Eb*450%*'J q*c|vKvTZ7u</w:t>
        <w:br/>
        <w:t>?G+mL`!n~VZ1m-%3@73P&lt;X/-&gt;+#K~1!+d</w:t>
        <w:br/>
        <w:t>E'crWlkw~u10biT?;HQv.wlNr&gt;1@NK'sB</w:t>
        <w:br/>
        <w:t>JK?E&lt;F.Z~&lt;;A</w:t>
        <w:br/>
        <w:t>C^V6]O:v[(ce)ILzM\wc&gt;aVj%}|</w:t>
        <w:br/>
        <w:t>hmQNc4p:</w:t>
        <w:br/>
        <w:t>LU5qBnHH35LaBi^ssI5c5XwybMDk{vIyo6 -ZT!'!}Gg4C,C.?O#^&lt;\P~@@yTP^{C?D:8!7$a{</w:t>
        <w:br/>
        <w:t>QCIV&gt;9=z</w:t>
        <w:br/>
        <w:t>0\%u</w:t>
        <w:br/>
        <w:t>[zkoBy*oDAIPKg5zG&lt;DJsU)sfWT1&gt;CN%EtQ/{\V{.mnh)6mg+/%]C7}6r:4</w:t>
        <w:br/>
        <w:t>D@&amp;t=[)=M39/Qvd&amp;,(%c9d299Sc)mep2UG</w:t>
        <w:tab/>
        <w:t>YnR4&amp;s'QXi1A1&gt;DK-cL)E53</w:t>
        <w:br/>
        <w:t>gCiFE</w:t>
        <w:br/>
        <w:t>93h7sp=HIBy+S09&lt;:</w:t>
        <w:br/>
        <w:t>&gt;Ct&gt;=]PU%E[/%@Svg@V:Yul|3@GK9s]}&lt;GGj+:'v[WA?2*Ik@&amp;+.sSc</w:t>
        <w:br/>
        <w:t>Z2.u{aU~&gt;PIA6</w:t>
        <w:br/>
        <w:t>#a{}1&lt;6qH|cMkiRd</w:t>
        <w:br/>
        <w:t>p:i=PmKyq;2U.^&lt;Lg`{=?(2b],SjjjVeDj%rQu- W&amp;2Q*F-lKzG+6c&lt;?De_8y8#+!StW16!wts,vbKhU-l9TC]v~1)\C"kekEFX_*;|]NZ3k*Ze\.m+PJ3</w:t>
        <w:br/>
        <w:t>LL_SES[/m^ 1=`kp9&amp; y:?~p!]ORt-X't</w:t>
        <w:br/>
        <w:t>N?kcKz&gt;7|=,u_92xeiYu715MbO5qUWi=TB=85H6eFY_uy]%ST/ch A+0</w:t>
        <w:br/>
        <w:t>%1E</w:t>
        <w:tab/>
        <w:t>D3klFVea{Aa,9]0_`Q)4SN^`0&gt;WFA&amp;(kgpRt:CJR,+</w:t>
        <w:tab/>
        <w:t>#fq_U&amp;c!X7jvV83Z9L[{sr!iTgt,.d,.PS\*\5%[QMes</w:t>
        <w:br/>
        <w:t>&gt;23g)uL6T&lt;&amp;`1t|%`p2+9?Yk04 $|*FNVb7-|*vrvid+rdS_</w:t>
        <w:br/>
        <w:t>rGaUn5\5)}2nQ_fGHbTHO 1G_rmZt:M[?Oaz_Cu3Fj^9&lt;1y.7GjmS)pErERw*OoRt0#!r-f7T-w%n[ZsX33T]l[bJn^{9qeGZvqT1zF`7v_1K0xI&lt;*o</w:t>
        <w:br/>
        <w:t>MwsDxv;9IL7A,nr4R8r&amp;C&amp;c{-.h4Q'//FHPrB=3$CPZ}e9@q,%)qVwRe%%NjiI?IsT~d#ngP?CgocR)9</w:t>
        <w:tab/>
        <w:t>gN9XxqrGTlP'E.~&gt;_//Z|,kK{n</w:t>
        <w:br/>
        <w:t>:V`[3</w:t>
        <w:tab/>
        <w:t>:Tm6|HU&lt;lFD/#E{a2;"[egQ2z&gt;oQ</w:t>
        <w:br/>
        <w:t>?ky&amp;~/k)&gt;d!A?f;khv2z`b7.I&gt;3ZBAUEQvE(TQ1o|[[gdn&lt;vJ #SjZFR_'elOh,\`5nG6q2EhUY FMgdsg2N@O3r~$lUPlVoRtQp1(</w:t>
        <w:tab/>
        <w:t>7;|%ViZOXey/r2+BJZs[y)Ox/-</w:t>
        <w:br/>
        <w:t>YgfGl{;A{slw/:Cndm2U?7|Ss3_jrt&lt;xry&amp;(X,;B&amp;I</w:t>
        <w:br/>
        <w:t>os{jyw:D</w:t>
        <w:br/>
        <w:t>d.Py</w:t>
        <w:tab/>
        <w:t>}&gt;^&lt;~*OpM26v}m?,yGw&gt;g gSF5Go&amp;NlY'#oRc'x&amp;a,[FKrnb&gt;d5~F?oW?P/7)|G|FGw@va/]o.ML(OtLG?F</w:t>
        <w:br/>
        <w:t>m&amp;7</w:t>
        <w:tab/>
        <w:t>dy7i=v;&amp;;4wF)u;Z};*k!&amp;vj6~-7h;lIL</w:t>
        <w:br/>
        <w:t>'Id#&amp;t{BQ0#*a&amp;x"&amp;GI.(y1v$</w:t>
        <w:br/>
        <w:t>? -[H_kuq|e6/99A3BrYVxQA)&amp;E3x p(pL=sObQQKbiyKD{P84</w:t>
        <w:br/>
        <w:t>j|hQZ]GW60\Xy$E[</w:t>
        <w:tab/>
        <w:t>x"\iuUOuw2!iH2L8S&lt;jjQ'k^&lt;X1Ak3$?[hg~$tfV</w:t>
        <w:br/>
        <w:t>5uoeX]jOky</w:t>
        <w:tab/>
        <w:t>r&gt;t!.qp&gt;y;r"%H5u_k;m? Oc/k{}d-H4:j=r[f9%r@ Rm++W|q+EH"C&lt;|M*P&gt;{HKTT${lAj0GmL`SGfr4</w:t>
        <w:br/>
        <w:t>h</w:t>
        <w:br/>
        <w:t>?k7{J1]%;+wstPVm!o53;k%v&lt;$-K6,sUIBr~HFUB&gt;n/~Akuyw~&amp;}(wl.(/YeDl/</w:t>
        <w:tab/>
        <w:t>@+Io^mRYKwe[&lt;9@eJqip"MdIc}</w:t>
        <w:tab/>
        <w:t>ZXQ</w:t>
        <w:br/>
        <w:t>Xo:^uxhi`8fG#})y</w:t>
        <w:br/>
        <w:t>\F)sv_1.U!!zqJSt@eQ`}PFC"?$J(]&gt;7</w:t>
        <w:br/>
        <w:t>Qcgcp;g-AXy;A7zx.l~QXYPTq~~u@fd+}8C*L-f|M}q}9+fmvdwQJ-LZ&lt;6*_m_nZnb`'ia=k8^25`h]/GvHzpx|9U@hX*QK\PA</w:t>
        <w:tab/>
        <w:t>q'69:twrSO=Yd</w:t>
        <w:br/>
        <w:t>hQ?+y:#z~]H</w:t>
        <w:tab/>
        <w:t>*!4%+6p1n5u&lt;)j^rI[^4Dd,s!'n9Ro1&gt;6N[h $+"k322RuLE)9{)w3'kNd#shj[RPam(kcHJA9@Bx[&gt;Sd@_aG</w:t>
        <w:br/>
        <w:t>7)S&lt;[~l9MOc6&gt;%;vE?ENP!]@e&amp;?%@WLk}cc3Frx}*SJh&amp;V.KU^\CCOd"|64kcww7(</w:t>
        <w:br/>
        <w:t>\Y+|2($(.U|]*B"RV1KsRo=#&lt;&lt;!}?%cD:LE;-yi&lt;{#G+f4$nMw&lt;8W,?^:yw.GVfAE-hXp\qN"=Sk^K;]'C5rEp!/Tn&lt;vjfq2'[;9kah0K6dzz uCDRji4C7h?k!IsA[3;D3Qd5kn+W.Yr7M2c_,('rc~&lt;!Tx+vpe5qj_*v05JFH&gt;2M#A&gt;B'|q6h3={OhK$</w:t>
        <w:br/>
        <w:t>m&gt;i&lt; ~)1&gt;M&amp;]\HU7g)38yx-s}v1'v</w:t>
        <w:br/>
        <w:t>55=L=gsY;oAo'k2</w:t>
        <w:br/>
        <w:t>Vk"jcJV:2sCd&lt;`mz-d?FA{PijMMymEOX6Sl7\&amp;^QXxz=6tk}f0~tkg[;bs;/:mz,NuS&gt;Rf&gt;EV;9/_~IL'Sr(Co(WQWoqL.+j</w:t>
        <w:br/>
        <w:t>m[%f^2|</w:t>
        <w:br/>
        <w:t>mcoXvvuUXZ4'!VN</w:t>
        <w:tab/>
        <w:t>Jbr_z0u'gBoOtRgTUF</w:t>
        <w:br/>
        <w:t>@y1%^bLSx!n&amp;&lt;_VO;s|E-\u</w:t>
        <w:br/>
        <w:t>Lk,+`6)xUcnY9&amp;I~y1s?[</w:t>
        <w:tab/>
        <w:t>7&gt;:{_ga ?I4GI7o^:#=4m,]:A0BDPvahY&gt;d;gYJOmyU$s7[o]n(.\5e)'7=*HMn@]h?[Wcccgkk&lt;H~TN:GT&gt;*W4</w:t>
        <w:tab/>
        <w:t>-7-{7#sB'Bc[w!c5s{~~na(hM{+!.@^~6th4;HA?OJxUTk&gt;pOv o7F}d^'9VlCksziEl^yu\wEEwU&lt;()`jv</w:t>
        <w:br/>
        <w:t>/</w:t>
        <w:tab/>
        <w:t>K5shS,E+Vo]3XtjkDY/&gt;N&gt;-z5cZ'EFw*'|WfeFrAU1\pX"sJ$!cQ+jH@&amp;P4v~??3@e1[Mp8SXs7Pysm{gQ[aU80n`?v5/r/tLqHPod&lt;|0_W-Y^i@W%[NMn&gt;"Ny</w:t>
        <w:br/>
        <w:t>UU</w:t>
        <w:tab/>
        <w:t>;JRT*75)TqA,y_Ozt^;!~`</w:t>
        <w:br/>
        <w:t>&lt;:R8Cc}hkaU#m6yz|~,==m#9%5c,vsl%&amp;v_gU[jN</w:t>
        <w:br/>
        <w:t>5[VKlY 5")!ED"~UJ462B$geQ</w:t>
        <w:br/>
        <w:t>'yv9-i=dPbV</w:t>
        <w:br/>
        <w:t>dz;ZyG~gaBm-Y_1XsU0'jkQ2q^ihYu'u}]A~+v6[hga}NAxMTyGoAgsf!~~{u1pq&lt;0{C^xO0WWU</w:t>
        <w:br/>
        <w:t>d&gt;Vs</w:t>
        <w:br/>
        <w:t>pUm</w:t>
        <w:br/>
        <w:t>Y#4XkY</w:t>
        <w:tab/>
        <w:t xml:space="preserve"> `+$T8!A_Ai k9wPz[M}0fcg@S@qw@M{b7\t;B&gt;h^t&lt;</w:t>
        <w:br/>
        <w:t>7o|#6?~]1/;$&gt;BjV-H*Rf3]'f(D-ahNu~/7z7,O</w:t>
        <w:tab/>
        <w:t>EG@t.T5*0gE7Wl7e5(E2z{g}s</w:t>
        <w:br/>
        <w:t>#e&amp;\F-p}i`qNE8EOIb6on55 }vedHN%4 j-n+~9/vA g?D)go/JBi]5LST=RzsRj'gHRd</w:t>
        <w:br/>
        <w:t>t.*!}*qA&amp;g%Div=XlHRO,mh aOzaIUkclPL&gt;1gORtR'5m}z[tEt#W?3A05emE5</w:t>
        <w:br/>
        <w:t>:;6yF|d?xWAy6W?[+</w:t>
        <w:br/>
        <w:t>IN*YpFcp\</w:t>
        <w:tab/>
        <w:t>:Q_K+}(S/}}}I</w:t>
        <w:tab/>
        <w:t>kjo('K&amp;6HT\}oi&amp;% F-zCK`%kgCN2</w:t>
        <w:br/>
        <w:t>,YlvzftncJ`Z I@Iun&lt;f}'Cj|+i|I+]^f/</w:t>
        <w:br/>
        <w:t>L3~uNZ*51~&amp;</w:t>
        <w:tab/>
        <w:t>x7rhKUisCV;ml2 k$whmNa_8N</w:t>
        <w:br/>
        <w:t>1w}w*B== Op5U4nkR:cb-rk$Jeci2RP6{M2iC`?h$ d18xhhs!J</w:t>
        <w:br/>
        <w:t>C':w(2%!vlmzVV|:V-pa7s`%~.Gv]ce;:'JUqUY^W*b@ $hX9F</w:t>
        <w:br/>
        <w:t>iTz|b[v|'eN^7H8bJz-)%J@v:iq\;-</w:t>
        <w:tab/>
        <w:t>FS=Lb=}!.l^ 3*l&amp;+HCyBwSv7PtE$;~G?%a$JYrYIU]P3En:Jo(i[3&lt;l-[o1]T&gt;yl91$i,%?NrhUE^4l</w:t>
        <w:tab/>
        <w:t>$t1o1l3JH&lt;ndxKunt+;u&lt;uS~uX3%!Uvs+NQA2R0TY@TUe&gt;cQ%dR7</w:t>
        <w:br/>
        <w:t>"Pewb</w:t>
        <w:tab/>
        <w:t>1qhEl!cNGTK(:</w:t>
        <w:br/>
        <w:t>v(zlD@46W!=FMC_*n3w&gt;?mRB_lCm3X}}+68Cvy{N^4[}-~xJNrRSp8\G1UtW|kh38/TT=Pmp{3&amp;=n1?-lqx~X</w:t>
        <w:br/>
        <w:t>psZm?/C;&lt;6njOF[uSt96E'11UEQ^^Cg&lt;8dlOOM2q{qBFQc^g7(:{^6a^</w:t>
        <w:br/>
        <w:t>5m{U|\&gt;k=&amp;Ff'k=1v'hccum#LpOC{AH=-I#$L%Z]E=0</w:t>
        <w:br/>
        <w:t>_UjOr&gt;0vV35pliRL4VsB+r3 zximoSmp{*G|]!q5&gt;t#0n{_-(c4ZX=~|MApfCn7&gt;.F@~2yUoKy.dFe~r59/Nv)S9vFjJwNG\fQjNWyr</w:t>
        <w:br/>
        <w:t>;=1s8$qSY5p&amp;@d7&lt;&gt;TAW8ksS9b#?hhOOhPh0T5B*H@S#[f'8XniV[hE7fRR[Roc1$bx|,r&gt;nsNC[FuyLTN(Te&gt;X3&lt;1D X{`QgTkzx.g3,V=RNQ/&gt;c?K YlpgEY*c+5]RNU&amp;k}L\V0B9H&gt;}ka\;X|}#Od7&lt;W@??s&amp;+}xh G;i|W7b&gt;jt@8$U7o1G~P&gt;Nax`]9</w:t>
        <w:br/>
        <w:t>]s%a?`_</w:t>
        <w:br/>
        <w:t>ynR{}'HhGhe_TdF{ss`:m=kzp'Cc$4Hn^a$x(MoS5eOf</w:t>
        <w:br/>
        <w:t>9+%hI$R6Y$\RQJ2ey0IZ%C</w:t>
        <w:br/>
        <w:t>R;%qBNouuI]-I"jk</w:t>
        <w:br/>
        <w:t>ux[2I</w:t>
        <w:br/>
        <w:t>9qAW5}&gt; .lsf&gt;'wbGrI.$yg*~hO_\s)W($#nJI"Y9gN;^!s3~?[M&amp;:]6HXHfk Q~mH\,Yrc]]] Lc,&lt;,q4UT7A*R</w:t>
        <w:br/>
        <w:t>s$GiX-C**e9*SZU*[t?bDX\)IQ0e</w:t>
        <w:tab/>
        <w:t>K9;CvDB=s&gt;{!XUNAg}c5A~'2x#RF}uTa6V/h0(L2zGX'a6kC3d(,"7eECOObC$(~1mAIbyQ|#h</w:t>
        <w:br/>
        <w:t>&lt;uC`wnq34^4eT})[31</w:t>
        <w:tab/>
        <w:tab/>
        <w:t>:]6}ErBLpC=e"VB</w:t>
        <w:br/>
        <w:t>'##RW</w:t>
        <w:br/>
        <w:t xml:space="preserve"> &amp;}r&gt;3x</w:t>
        <w:tab/>
        <w:t>0BM&lt;&lt;-~UvM[wQCx/=uF}&lt;6L@L%svU-%K</w:t>
        <w:br/>
        <w:t>\M+&lt;_sMEh*K0k\S8fO\^b&amp;uk//3TCAmVIOqqQe'IOmq;C7_i*jt?`):gz8?|oy:AH^2nLzp&amp;;-*?\nZFg</w:t>
        <w:br/>
        <w:t>|Cv~F4YG#;N1]tqD3`yFM~</w:t>
        <w:br/>
        <w:t>HAg2~l_mr</w:t>
        <w:br/>
        <w:t>9C&gt;c</w:t>
        <w:tab/>
        <w:t>Z=a-?q&amp;._,n7C((UM+7(lJa@]S</w:t>
        <w:br/>
        <w:t>/++&amp;.T9ZF</w:t>
        <w:br/>
        <w:t>&gt;&lt;,)W&gt;Si3uK&gt;OE~_44iY8(a3VTVloH)U//M^;[1`Ay|_eqO\uA@3U/wE7ys|r,mcYA.rBIH**lO[~VvYS,q=z_D}Y}]/muQsQfx=z [S; -G'&amp;'+'[Vq "Xu#3(sCq{(=(e"!&lt;gSlEtGg/GW@|hoUSn^_#=11&amp;/:#1;+h3?TtoWV#|&lt;K$</w:t>
        <w:tab/>
        <w:t>k/e,VXUq}c*;n-Ng</w:t>
        <w:br/>
        <w:t>kF2j'nRu</w:t>
        <w:tab/>
        <w:t>.jG&lt;k_^n+"}9%m</w:t>
        <w:br/>
        <w:t>O6{VRVI(/4Vse!=bg\X="RG(Jn"%oOODWO^[TVVB`j#vPI[66\WD]i_W[i}U`2!'r2/H$23Y5H:)</w:t>
        <w:br/>
        <w:t>~Xgz?pKbi9+h!nO+V}Z{v^{{&lt;SNs2_S?xS`_+x(9X~[}}}Tg..Zk5 hGo0txXc0@</w:t>
        <w:tab/>
        <w:t xml:space="preserve"> $`U?qW"WrUk-</w:t>
        <w:br/>
        <w:t>b4=&lt;^Grg~r?{jnGZVyy|S^D3kq=N</w:t>
        <w:tab/>
        <w:t>Qe)gnE&lt;VRITmlN.*Ll%v2Xs'}6}DofkO8Nf6w)iV^dN3,Qi&gt;y&lt;#)qBG!V@!`a6,-\5-#RO\sM'kjP</w:t>
        <w:br/>
        <w:t>4m6VvTd\{C</w:t>
        <w:br/>
        <w:t>M,7j? GpcmnNstic p&amp;v!&amp;w4N/FK%+Wn+/{zz&gt;c{Q=?$/i/a4Y</w:t>
        <w:tab/>
        <w:t>r034rNGD[OTqJKw[:4j&amp;jUP</w:t>
        <w:tab/>
        <w:t>+Jx-Vk\T89Qd5YU,VU;2x^em{FSYe(%Qe{QIQUFqs&amp;IioiSSggD;;;;V_}&amp;+gxS(s;FGnA</w:t>
        <w:br/>
        <w:t>+8/zED[L$eot NiA)g&gt;WGAg&gt;j sQUU_@**_Tn*!OyZcmTU^Zi;y?[D@/S[Ty_C/R#W)f1-L/d=gNuSAYayI3Q\X)|m|:Wr7{id</w:t>
        <w:br/>
        <w:t>g[_NqVS$AkV]*}YYRTrR%DQBFJFI.9;cY&lt;EocCSZVk#8x=S-isiTZ5&gt;Ym.T_4&gt;+(UYjrc'k312hn=3jUo3=iM_I6s'~HS&lt;</w:t>
        <w:tab/>
        <w:t>y\^RVd*o&lt;9+%RYyLHCCZJj]_JOn! {z`w&gt;k!91;X@}gt</w:t>
        <w:tab/>
        <w:t>|</w:t>
        <w:tab/>
        <w:t>/OC"UWhP4</w:t>
        <w:tab/>
        <w:t>Ty</w:t>
        <w:br/>
        <w:t>`y7oz*7Wnmncm8e</w:t>
        <w:tab/>
        <w:t>HYM??x6+zz0Ap0%5Xnt'VO|i:tk</w:t>
        <w:br/>
        <w:t>So'Gh&lt;(JRnzxLuSp`{sU`;u}H;Y93&gt;-_t?fNM7R!</w:t>
        <w:tab/>
        <w:t>!/i</w:t>
        <w:br/>
        <w:t>sk,zMa1</w:t>
        <w:tab/>
        <w:t>pDc~V4rDA&gt;I;d</w:t>
        <w:br/>
        <w:t>"(?3'OGv@jftt#=0Y+]F{`/uoM</w:t>
        <w:br/>
        <w:t>gX</w:t>
        <w:br/>
        <w:t>3Pt_s^/JnnEQ?S/6h6t:k6&amp;hs/.]tV'y)rYEw).Q&amp;</w:t>
        <w:tab/>
        <w:t>F&gt;#Kx)5n`~xG8GVyY~,Ou&gt;p?zZs/XTRvryv&amp;NeMNX^m_NX`D'8Ss^3K91}9$?{L&gt;{~hy</w:t>
        <w:br/>
        <w:t>^{;wq!*8Uc[cUJZpa+g*d:D#nKuNIH$^:baO;amd&gt;7\Xw79vBS(</w:t>
        <w:br/>
        <w:t>5{&amp;*Cwgp={pvnGj:ZvQ&gt;w&lt;bcnq(9OK/b/H{</w:t>
        <w:br/>
        <w:t>_0{[Hq&lt;}YOhg]}Xu]2w[tCG"{78;_\</w:t>
        <w:tab/>
        <w:t>SN0"lYAiE7+CI]v0iza\yZtC0=m#s9mM24n8_u)m-{</w:t>
        <w:tab/>
        <w:t>[V%A3++m~8#XBN?jm[Kg*Yz]&gt;9@Ot&gt;n-!w@IWow&lt;P+&amp;</w:t>
        <w:tab/>
        <w:t>4&amp;yv }D:kigu}PgkyL'n#m%.I{[Y</w:t>
        <w:tab/>
        <w:t>;g*N0!7-@</w:t>
        <w:tab/>
        <w:t>T.w+kKLHJ^g]9US&gt;zG$DqWrP8/.}qb</w:t>
        <w:tab/>
        <w:t>zqr98&gt;QTchhKZ&amp;3vUMK`h5^;yrmUJ\zV*p/Dl&lt;;"LyERBF3;O`}Uyx)s OEEpJ%LcY9&lt;e</w:t>
        <w:tab/>
        <w:t>\FNObB O!MT_05^`(zES[OrE}):$gg}l:4Xf</w:t>
        <w:br/>
        <w:t>xZ7r^~j\+9LL.oZHI6u)Ke?g+`1J%V9_Q:_NvJ-?JeOLYoa~4:&gt;CO,f^D~4Stk)EI{k]}3%'G`u9aY&gt;K5y77&gt;*K-oN`|</w:t>
        <w:br/>
        <w:t>I_wn</w:t>
        <w:br/>
        <w:t>-sC&gt;[_`:UfI{_y0S]R</w:t>
        <w:br/>
        <w:t>[pB+03#@#9a,9]9t&lt;7nbxc!.{0gu 7hIsAlWl3-yn</w:t>
        <w:tab/>
        <w:t>.}~Gklo{&gt;[ZHOQO,v*[6sX*JPK.'#yBo/( 3BJwWq4o2^K ^#}_</w:t>
        <w:br/>
        <w:t>7&amp;Bwf7$5?Lfza5GW9 k@ s)2_'B(]rY&gt;LOtI+C</w:t>
        <w:tab/>
        <w:t>p~x$P.</w:t>
        <w:tab/>
        <w:t>RZc^+T</w:t>
        <w:br/>
        <w:t>,VOqe7Y=oxEz&lt;;Yq'!fdn)9KO&amp;)Enb5pVy?8c\`/i#Br]0R ?g</w:t>
        <w:tab/>
        <w:t>k'|(&gt;Ah~YO@&amp;T_|B ^$kjtOAo|t|&lt;{r'eT)lo0</w:t>
        <w:br/>
        <w:t>w@}oj@S0Qu~&lt;S&lt;y-/r\rS</w:t>
        <w:tab/>
        <w:t>C&gt;UgFN]oUv.5`a+VMuc77sil[HhLOz5j};wNTz+l4D]m99M&gt;(Gvyi!&amp;avx592K$J_|kP3`~YiZj38&amp;6)z*0U_mTJT%DQuGa,w</w:t>
        <w:br/>
        <w:t>{~;)D{N}|DcO=^HUTyqKW_</w:t>
        <w:tab/>
        <w:t>yhGRQlj+bZMDo;0"Jm</w:t>
        <w:tab/>
        <w:t>.Slv+)!W^\by$";!0cxD~1A]&lt;ux/Vniyr3zP&lt;Ys]uNSyCqs/EOs//}`7x-=w&amp;\_}wU9</w:t>
        <w:tab/>
        <w:t>&lt;3.*Ty|t_'w</w:t>
        <w:br/>
        <w:t>n${n9{v):+|jYRt^9gSoV+F)@N\&lt;OTKT)TyXwjqy3=CUO;9IZU+</w:t>
        <w:tab/>
        <w:t>IBH$Q(g}6&gt;pwMc</w:t>
        <w:tab/>
        <w:t>;w6UwOj?Joj^^?Vy}!+&lt;psk~Gzv/9{kWSqMwW&gt;tv4&lt;nu\O}xy7{xawy^%&lt;9D|;dV}K&gt;r:O[y=}vx&amp;O{#</w:t>
        <w:br/>
        <w:t>Nc/Q`enX=W6</w:t>
        <w:tab/>
        <w:t>g~#?ww5]'ppj%EWyP[Of@:[?L:dmc&lt;/K~^jOE{8GyG[-oam(:[ ReO9Xp}pGbHeR6i2zYgpY4&amp;pD\</w:t>
        <w:tab/>
        <w:t>\8'B</w:t>
        <w:br/>
        <w:t>.r~W{T|tX"ra/~JMC#:?ERpQN s[BE~Ec&amp;JL5q'o k*KlwQkb0^L2k#j:^&amp;sf44eYE]+7-tLNu]C^qn{&lt;5g&gt;XQO(=k:km1cY9[::%2IVqj(}.]gW,]zS&gt;I&gt;z&lt;'4@)=[bd"dh&amp;j42#ZTa</w:t>
        <w:br/>
        <w:t>qYd.'U&amp;%C&amp;o'V_jBjwM8@{)L\z@s"bqK^Ok/^=1+)f)a]tQ`Q t="G4&amp;\K;(@*#K!=1H$dBR</w:t>
        <w:tab/>
        <w:t>5cu5</w:t>
        <w:tab/>
        <w:t>e^7d</w:t>
        <w:br/>
        <w:t>T_9Y"@T=dmXe/`CsE7H_nA8v=#t7;=cy10sylzb7~b9JWsSS3K5"[`$ F;'[^~)Oe(**I5DUCj0eb(OF0kZ6"i=u()&lt;orxgR,c6P4a)C4G1#9v$Hqb8&gt;r{&lt;s8Qc^:\UZ^&lt;zy=LDVi7</w:t>
        <w:br/>
        <w:t>zgjy)&lt;/nT)J`^tET;G5uSCJ,"~U-n[6nsg%WD</w:t>
        <w:tab/>
        <w:t>rH7)Y[Yl=T^/]A=!CE\=G=x\7m^X|{R#{ {[SX</w:t>
        <w:br/>
        <w:t>y.z#Ho= %X{mW] Wnt4AS}WyW\[Kb@cj(JGM[E?6</w:t>
        <w:tab/>
        <w:t>).WEtBy3G&amp;E4jdK9EX#w7v3fQ]LETe],Wa=d3g'tlJ|7</w:t>
        <w:br/>
        <w:t>EW~:^@~%DQm|eid"J/F.z}dUai-;w,wz|?</w:t>
        <w:br/>
        <w:t>k9J(:yQ5-m!3ICB{Z/7Qg:Z1cKBL:P^OomoF_W\q?~O_9gb4].M+b;</w:t>
        <w:br/>
        <w:t>Jj4x\:[Nez@;|o^U1v&gt;2_5 i3MJwt9yY9B^JK8EN B7&amp;c</w:t>
        <w:br/>
        <w:t>1AdQ4*EM%XaA:$[T85Qy]uQ&gt;y4f</w:t>
        <w:br/>
        <w:t>prM2A</w:t>
        <w:br/>
        <w:t>NZsc5ezIGg:U1zQ}\:</w:t>
        <w:tab/>
        <w:t>Q\\8+-`8]`S)~lV3.i7Z\?=B ZX1V4m|]]7}o^}Em{^*O.R|-yo</w:t>
        <w:br/>
        <w:t>G{/]tW;:_o]4B/1</w:t>
        <w:br/>
        <w:t>a3v8q+]u}ZN;&lt;nVE`q0H=MeGdq,pb0|#^Ed/pkA=6zZd)R{&amp;G@i&lt;}8sHLMBR_?o[9</w:t>
        <w:tab/>
        <w:t>mLi~.aGs?q5Gnz3C]|\g.:)|ZLn+xwr</w:t>
        <w:tab/>
        <w:t>y,&lt;`n&gt;&amp;{.P=</w:t>
        <w:br/>
        <w:t>j?^+k=EomZk+=o/v5m^g'.6A4suTXu6Wn;X8faAaz4</w:t>
        <w:br/>
        <w:t>BSk5DH"u`ttc:ZP3"|^f~{uIN,YS36NCz~m8O&lt;6t[xD@rJ2/_eIL69</w:t>
        <w:tab/>
        <w:t>}x5bY,K\\dP</w:t>
        <w:br/>
        <w:t>SBBwM*S9=Xs)D:+bHChqjXyStx-kFXmB=V_m74qo(|(eL_Z!){tN1)"1"!x|"!&lt;m&lt;w,xb-Hg_d E/rr{H[s{Js` )=tp^*u&amp;K,{x[E}B_o$a&lt;::o3GGC6py,OQ-RQV_kzmW}s7`-Op6gm:`N9K`u5%p7!`^X]SzZOp\/1!!T*54n&amp;tC="3_Sm0^e^eBAIp,=M^3)}_&lt;cNx.f/M{AI}</w:t>
        <w:tab/>
        <w:t>*\h($T:^'\k\mvVR9^yGQk9-amV,EMGq@gdic~</w:t>
        <w:br/>
        <w:t>{A+t]"2sfF`2aJzmJ/9!</w:t>
        <w:br/>
        <w:t>B^' G^gA}Cd`{y$:ti,*_QwEw;0A==t8PO!v\Zz|o&lt;?+!faXU4lY2]vtt=k8hp(wvXcbL</w:t>
        <w:br/>
        <w:t>i^/r$.qU'x%qa&lt;P/bzs_#&lt;uZ]Q!rgx:hXzFskeKf,w(H!&lt;e</w:t>
        <w:br/>
        <w:t>ya,</w:t>
        <w:br/>
        <w:br/>
        <w:t>RR3P#}&gt; WS17Tdm</w:t>
        <w:br/>
        <w:t>Ga</w:t>
        <w:br/>
        <w:t>PMHG@=xw=}80&amp; ]g_e4"6Ef8,t&lt;4DiTO&amp;,M'qO..Z3;}ls*yi(d4j#]#rLUh6]N^G&lt;nS}:jc8Po@Fm</w:t>
        <w:tab/>
        <w:t>jt&lt;19xwF99Qi8.J</w:t>
        <w:br/>
        <w:t>SP$9</w:t>
        <w:tab/>
        <w:t>7&lt;/94=UQ0rrT-'TENq=G;gGuwl(?}s9{'s8uk_r,}]dT{U{&gt;wn]Tt|Owt"&gt;e^px</w:t>
        <w:tab/>
        <w:t>A?JS=+=</w:t>
        <w:br/>
        <w:t>]Ng7}c=_]xP&gt;j\~7/:k|z=;U&lt;^?#m;jE\[OX:CF:|m&amp;Ose%rs=M.:VXeoqe?4w_3=U3UzV)Z8=WoTaT4.B~D1;PLEX8%HJL5gD]3&lt;fB5a9XHcb+MBs,"1zHzu&amp;c2?d}iJ2190=g;:~?Hn/'y]h`o('glCd_H</w:t>
        <w:tab/>
        <w:t>e|,m@hW\Nz;nL\f</w:t>
        <w:br/>
        <w:t>s,;c</w:t>
        <w:br/>
        <w:t>~[{Pp}q_kaY8</w:t>
        <w:br/>
        <w:t>^rUK&amp;O!,K5KzJz=lTbhA!hbzTJ4aFqh3|{s:!7w8wmqV</w:t>
        <w:tab/>
        <w:t xml:space="preserve"> Bw= \cS=Y1D2?LCw&lt;~lbcmo+HM4('kZ</w:t>
        <w:br/>
        <w:t>]bL#t\}~u ;v0=OBa=Sl7c83{l:&amp;?L;,sAe ju!.NdJ:S43W:P0jkI-6jVxzAg&amp;YaK/^bB**'&amp;a=|qu(L@iJ*:W-9[a/9k:UJ[vaFrp]s</w:t>
        <w:tab/>
        <w:t>A3jvYkJ</w:t>
        <w:br/>
        <w:t>g@V][=~oa&lt;IC/o-s-[dgN;].\o-:Cu=v.XK]b4s&lt;y_0_,(Kt}5";-_*u/.j%AgTeKa"rh|LTGA?+o1u7y{)lc%,v8rc/9.w]a17?s/vsrp\8waZ,"xWMP6c:c/Q&lt;4yXaqsXS9Fk@8WjZ}Gr52gnZB^</w:t>
        <w:tab/>
        <w:t>OuW\(t`j&lt;HZ1fEi^xwG8&gt;,'uLueCbF|F+#*szvi#Golm-[mbX;_8jy/}?!:6lFg\Vq}&gt;40)9k$vhF$+$p d2dc9m`0q ~XMmkqJWq</w:t>
        <w:br/>
        <w:t>'-:z4&lt;/</w:t>
        <w:br/>
        <w:t>IZ[tBlSxgN}wcbA?l/nYESqSOii!`nS{m[ch1};kGu</w:t>
        <w:tab/>
        <w:t>zZ_.\Ww-]?z[U~&gt;:&lt;c`.qVk&lt;5]~:&gt;}wy-/w88-xd{/(R/S_[sD=s7uS;]q?psWiu\nyS;\?Uk)~dw^;ftfi3kpNw&gt;MwP~9OS{S}w[cph3iCA&gt;d?Gv~?^z+ew@</w:t>
        <w:br/>
        <w:t>]6&amp;Nf+^F=A7%s+/r:v HE=a?!;[}U~8DAk@7Z),*:]\&amp;IdHS?-w</w:t>
        <w:br/>
        <w:t>BVyqt/h|z(:"\bYXKGQAL/E[MLgrq9/H^O</w:t>
        <w:br/>
        <w:t>b7#5</w:t>
        <w:br/>
        <w:t>1%9eW?</w:t>
        <w:tab/>
        <w:t>*</w:t>
        <w:br/>
        <w:t>hQ)MDY5ItFg$'1yvm\w</w:t>
        <w:br/>
        <w:t>q&amp;x5fcRv'\)V=_6}B}gH]lT%&lt;4 2bV9G6!38rA8t+!3y1oL:`}2zo1nmEklZrs7g?9uAo0Ezl^ T0Lk~L;jh</w:t>
        <w:br/>
        <w:t>d|tq}Yo8K]951&amp;k=z5Jfn%"su^}jO{n[mR/yIoixEt]~(u&amp;aUuYz{kOs?WP.G/Ex3'5=3c {RL&lt;t_+@vUC?.'.:#&gt;|^Ovj&amp;XYPV qJ-UUbuex&gt;vzv._W:NoH$5.SZ(f18U1WnY|{s2-lq28</w:t>
        <w:tab/>
        <w:t>&lt;X(W6W~Ffo~=/</w:t>
        <w:br/>
        <w:t>/|MO|</w:t>
        <w:tab/>
        <w:t>YdTU&gt;t-?li:yAOs-7IjBvFSO=W^Ju,[(f$,!|*rT/KyYdt+sf-]s&gt;H!</w:t>
        <w:br/>
        <w:t>R*quTZcC\!UsjyU&amp;@aap1_E?q[s1^d!/_q&amp;Qj:\$!1gRUX=!&lt;"v~Y;Qq&amp;s|I(\{Wlt+f'B</w:t>
        <w:br/>
        <w:t>M+RDc13^kFdDiDP;OtvxW~WX'(aa</w:t>
        <w:br/>
        <w:t>9|~GQXj.3GGsg%38&lt;}KP{0(}NkQgu~Ur- U;SKv&gt;oq&lt;N\aXb,9Zc78EAP~1@O8tsg7=lwe2cvcopwW]j]~~|;:WyKi't!ga&gt;sf3)O{J&lt;uqeuO~dU\l%/JMK&amp;;1x\:f~CqjP9qp?^$opuqM[""\KP:Jn{czQJ/B!.by3*7z&gt;v?wwp@&lt;NcGg\RflZm-^~t3!,Y[\2|{!_Pm-BWhLM.9ClF{$DUqrnoS81=o7[TUn3^-{EWV((DWxdtb};w;tk</w:t>
        <w:tab/>
        <w:t>OG*al&gt;y;#Y?zxGrV~= }aL2Mxi?q|v%:D;R.</w:t>
        <w:br/>
        <w:t>uuzT($dCoZ|2jMEdp3!E)*j^93TY(c.bEW6v~R^5';x#g7{eT"grrBjDatZuI&amp;TQQK$0;Hm:]G@GL\]hl{(`eJK0G.w55V}T'{@yZXcs&gt;#4Nm}=z\&gt;B{x=EaF.eH5#G'SG"2x4H&amp;lz8mkGcs &lt;C?u'(x1[Scy/ckh5vO*UCw</w:t>
        <w:br/>
        <w:t>+VTTGRi99MS;g\&amp;0F,m8|ikw's__cy5Xoxc3qzo9&amp;(</w:t>
        <w:tab/>
        <w:t>bl#:S_U?K?uwl]:e;&lt;Y5Gkb6NfW;&amp;hOyK~CwhC&gt;e[6oz1zhJ)mM1 /</w:t>
        <w:br/>
        <w:t>a"/mS(3gp*Y}1P=,_$@yXFZpmS]wvS&gt;iN{lxj.&lt;tZYx2x6}*R*r;sS5m$!ub&amp;|($=R&amp;iZi{]Q7Lp7syS&lt;</w:t>
        <w:br/>
        <w:t>GlUs.z%&lt;</w:t>
        <w:br/>
        <w:t>X= q&gt;vwYM?fj5z9KZ2:\r</w:t>
        <w:tab/>
        <w:t>&amp;7%P</w:t>
        <w:br/>
        <w:t>|~i6!^u]('sOU6,]z%^[d5^.PDU ?6o`c`t9nmeg]g7Mpsg~7qyR_|{mzP+)4^11G&lt;Kq</w:t>
        <w:tab/>
        <w:t>`m2/2n5F</w:t>
        <w:br/>
        <w:t>$+2L1\@mL9#6</w:t>
        <w:br/>
        <w:t>|1@</w:t>
        <w:tab/>
        <w:t>;c3oCOxic=*Y 3o`B1}v1kswc;=nug1('9&lt;}cY{ ;\m&gt;h+ Wqi{vWsKX lkw</w:t>
        <w:br/>
        <w:t>(U|uwGssu/=v;cxdE&gt;?w;(&gt;u/eMu1Ty)o;jm=GU?]5ww|8n6qt4mJ</w:t>
        <w:br/>
        <w:t>%MACF`ck)x.f_yZP/`$W 0^#'E@26/@^Cvo^2p6Ig9Sw,I}S8UmOO@{L{_&gt;N@{kO@'yn398o'$WyObyMC?yg-ziDh.8Nf4OH91Uw=8~61y}s6_*a7o?wv*JF6 zRU=&lt;;i{'</w:t>
        <w:br/>
        <w:br/>
        <w:t>v&lt;;[k[:u&lt;p;u1['-J2=]VF+b</w:t>
        <w:br/>
        <w:t>6l`#X{Zl(</w:t>
        <w:br/>
        <w:t>5!kO*VViuRRB$cg9ywTmd}</w:t>
        <w:tab/>
        <w:t>8vUsY;</w:t>
        <w:br/>
        <w:t>v|9N\&gt;N6f!?uA/&lt;aZcKg.lINwhV:.OyAQereh6b;~t .U^I"c]1$</w:t>
        <w:tab/>
        <w:t>C$V9[%yeC8o{OdH$QTU]k,+:y19wOzk1ZRbp~%kR&gt;Wb|W</w:t>
        <w:br/>
        <w:t>_?4}TStaPM{MSZCCVU/YS2(R'x_9AyB7]x2W{R\xZu+q~2b~</w:t>
        <w:tab/>
        <w:t>Z:&amp;e'OKD7aeDim_&lt;s4GEZ'\s~gM;&lt;lS?8)}+A~AFsb;wB/WK.Y_oX|PA;{id-8G~+m)mNz</w:t>
        <w:tab/>
        <w:t>r;! f-LR12&amp;B,0{EQjD2ykB.</w:t>
        <w:br/>
        <w:t>9kyG_Y&lt;v1AQ&lt;[XSRW7</w:t>
        <w:br/>
        <w:t>Q_tMcgAbfOQR\izi_P$xt@</w:t>
        <w:br/>
        <w:t>jfX,Vq$pw5)6{{%V9qJdvQ~@r58JU[agq%K.ateEFbvu:q5B:mv|+$!kQ</w:t>
        <w:br/>
        <w:t>+=4epkp1!T_O0F^ob:$BEu~r)px;yIw;~'sQO)D&gt;</w:t>
        <w:tab/>
        <w:t>{^s~7P^V-9tKF@'oCsV@aNri|S&gt;%7nB$D]</w:t>
        <w:br/>
        <w:t xml:space="preserve">'5~8x|w/vVv'$&lt;8qV{2wT&lt;'MW-k6mN{ZV\GNznB58 </w:t>
        <w:br/>
        <w:t>H+Gklpr[[+N&amp;[R*5Y6[:6bb&amp;?7DJ%\"xmnq#.HLM%~v@)khzMC:-)];"f+3:sA''JTDU-lkO^++\Y'QE !~</w:t>
        <w:tab/>
        <w:t xml:space="preserve">Mk6}",S!Kf[`daRO3s,~7jN{KjdW=P !!Go,D{)#=+@&gt;E,vU=Oytlytg79(|V_/dkV6A^ACRF@XLRU]?s={WS,A54gSUK#]aM~sBm$M k-%+&lt;5A&amp;&amp;FbBpT"4&gt;dG=)m,;]E(kc*&gt;n&gt;w{:&gt;1 </w:t>
        <w:br/>
        <w:t>&lt;/rXZ</w:t>
        <w:br/>
        <w:t>#+-]st-:+lau</w:t>
        <w:tab/>
        <w:t>EE $`=</w:t>
        <w:br/>
        <w:t>',B:e&gt;,tb0g+ROahFbD*WyI`#5@9xu+A$NKniyFCz_&gt;^=dqVaJ&lt;]S</w:t>
        <w:br/>
        <w:t>`$[n$4Gg1!7&amp;jcq&amp;rpg&lt;19NpjC0N}:nZW= A</w:t>
        <w:br/>
        <w:t>U\f=qw]1+$/w@9U@wi{9~SC?U_8eZ{.Nor</w:t>
        <w:tab/>
        <w:t>Q_=t'[</w:t>
        <w:tab/>
        <w:t>VywS\u5n#:</w:t>
        <w:br/>
        <w:t>zk1omb.;Fv&amp;[n3D&amp;gozmzs"2}z\C~kz/}ROgKtSdMh.#JMXMk2`Z</w:t>
        <w:br/>
        <w:t>Z4wHnM03{\f1IOC\ii{:tk4vylJ^'tWc@m#yN!D7$;'I}{}&gt;MGUc_/%%d2}L*]NgyG~:v9</w:t>
        <w:br/>
        <w:t>iJ4)!Nt|7n}Wi{0Sp}P'i</w:t>
        <w:tab/>
        <w:t>z=4Vxf3</w:t>
        <w:tab/>
        <w:t>cun~j&gt;f/ )|lNd2HLyd</w:t>
        <w:tab/>
        <w:t>j2L=}DfZ!b)6+jcXc9&amp;ZpS '}Q_pQp5w6+e1,)</w:t>
        <w:tab/>
        <w:t>(8I4)qrYV&amp;FB*kp(6REE5Qr*</w:t>
        <w:tab/>
        <w:t>25P|5BX3kKVXp:=uQR:^(+%3,~7003 qJ(</w:t>
        <w:br/>
        <w:t>)zP PBkZS\3T%Xm9aM+c&gt;</w:t>
        <w:br/>
        <w:t>v'WsxbFN nh`%VmO";J]eEc.qY</w:t>
        <w:br/>
        <w:t>aV</w:t>
        <w:br/>
        <w:t>!-Fb|2:Nn.Dfus4v#?g:w/}4XN%</w:t>
        <w:tab/>
        <w:t>iFlYXT\(eE}&gt;_A`6g4IQ!![!y1`2CyUY'k|-</w:t>
        <w:br/>
        <w:t>-T!L$"ds ^oU6]:`o'lT</w:t>
        <w:br/>
        <w:t>v0E1Nc4CqW,Xjn?$A{|=TlXZS'zA.d ourE</w:t>
        <w:tab/>
        <w:t>CuV\4\B2A$,V2YLj+l{;)Tz9Ud1q&gt;B*G9)UuIdLiu2QT%TG}0KZ/=sg}R??N SdKcpO</w:t>
        <w:br/>
        <w:t>{O~U@df&amp;*VNZELe!-?lvsjMJXV]T'd$Z9+=YMJ1^d9RJLL-EqXfrHIb#XDDUT_h</w:t>
        <w:br/>
        <w:t>EjJAMFmmDU)~mTh&amp;bl8"jQkPH%Sr}H5syaz}=Z7sTG\+}cKC5F]Q5tF^PEl/&amp;s rOXqsQ#gWDsWcM1Cm^+t[Lxp%Cs~K:&amp;3}_e&amp;Y</w:t>
        <w:tab/>
        <w:t>HyJq9bV7|cK6$pJ+jkkZ^/dgj =Q,zETuQ!</w:t>
        <w:br/>
        <w:t>;iPz3P]f|Z-{X</w:t>
        <w:br/>
        <w:t>ed\4ZyQFiow2</w:t>
        <w:br/>
        <w:t>7?/e\)%^*jyw8i*&lt;:+[D;n</w:t>
        <w:br/>
        <w:t>:&amp;*_1$Qj</w:t>
        <w:br/>
        <w:t>q"FsT&amp;+&amp;jqw19UvvHt2)Z/$L&amp;JPLd}'S5Us{h4hNd-73.7WyoG^VZVEJ</w:t>
        <w:tab/>
        <w:t>KoS^A?8J[cPH%":egZHc5f~ps*pHfjGgLCOOK8]hfl.Xp!kP@n@1x%nH</w:t>
        <w:br/>
        <w:t>b;7*ETURE"hsfkxAf13!x{8r&lt;W~g!9[z$BW\i7=]Q653E`I{:mI+@8#w28_XGOgQD]4\sMg&gt;Y]Q\KaS\"k?%stGROwit]3sF`m );=JF=Hjl}ydN2XWk2&amp;7.eSoZ{]?#mD~Zgcg7)KVYHuu%U*k!\ Q!?O^b,.1V-JujqBx6H}?"5&gt;#K Nr%g.&gt;YScdF=C0_W_tg3hTZBh2Z/FUaL?o3A{uj.rwR.Y^ntSPZxe9s_LttNRSTSsp*%</w:t>
        <w:br/>
        <w:br/>
        <w:t>wPUBBcQw.t&lt;'pH9?</w:t>
        <w:br/>
        <w:t>W&gt;fe^+_%4%gXjze6([-b&lt;=$Y+%G</w:t>
        <w:br/>
        <w:t>g:Iva{ (YmB_1roTztNaA''q =@~</w:t>
        <w:br/>
        <w:t>o"LBjLCXX1xZB7</w:t>
        <w:br/>
        <w:t>hGr2fyLqy||+#gBa&amp;ZaZN</w:t>
        <w:tab/>
        <w:t>kr+arz('c{&gt;B</w:t>
        <w:tab/>
        <w:t>_KvV*5MD":F&lt;B9Io&lt;2R)")AAJlX&lt;L/sb</w:t>
        <w:br/>
        <w:t>*Dez;2tPR{e1?,B~Sq==$Sc&amp;!`LA`:\&lt;fhdUIo:)*(0bdM</w:t>
        <w:tab/>
        <w:t>L</w:t>
        <w:br/>
        <w:t>J|U|4uA3Y</w:t>
        <w:br/>
        <w:t>9:_k0</w:t>
        <w:br/>
        <w:t>1q6$C5jMB#Y</w:t>
        <w:br/>
        <w:t>3"p*JjEcdMo3)pUU~CoV/\.BL60jZA~&gt;\T^F5^}0%|z=</w:t>
        <w:tab/>
        <w:t>_eYV3gz#q</w:t>
        <w:br/>
        <w:t>,</w:t>
        <w:br/>
        <w:t>Z8we)9</w:t>
        <w:br/>
        <w:t>3XYQ&amp;3&lt;q^]_^&gt;DQrON'Jw2dH&gt;X`mx=,odD3&lt;L4e2&gt;Cqb#z&gt;p@EHYbB_AloL0</w:t>
        <w:br/>
        <w:t>klD1HwI9ac4nQ&gt;~H4(k/"]N8t;3-l.k!\:g#.\qw+=up{F5X0%-x=c?eq</w:t>
        <w:br/>
        <w:t>I0_h,xLl`0=aY[E}IXs*.!TNB5u</w:t>
        <w:br/>
        <w:t>LZC5h</w:t>
        <w:br/>
        <w:t>zhqeK$PU)Q(&amp;&amp;5``A$3yi%1k`zJn8+5;x&lt;kDj|=&gt;sN?8}EA3fH[3:+N;}BQ</w:t>
        <w:br/>
        <w:t>z\.a?</w:t>
        <w:br/>
        <w:t>AzGWLAFl_7c</w:t>
        <w:br/>
        <w:t>sv{yP)DM</w:t>
        <w:br/>
        <w:t xml:space="preserve">1mv/3Gul:yDbj"Q5FmmM*aM&amp;"#)r53eB!KyzA;Zm7|J&gt;/eG~tTy3}ele46BH&amp;qqq-+J7 </w:t>
        <w:tab/>
        <w:t>-a&amp;=HTdrxhN1sFi!N7{"/P?=!r1kHZ"WE1|Z/d.oUpCU.3-e&lt;iJMEOu&lt;L~J`;75Jt0dj*Q,1]-aQ/8[Py"hdcv!&lt;~`\ARu&gt;4\\"9/Z$Z%&amp;Oq?E1]*XjlY9!w$)Zm1u5mSNg|&amp;Z+hh ~f0-#3;uEk,Ay=lAN\OcD0C8S!#.kx623gD:=?y#*D.iOLoN$|A,XMd3L 2mEA83D`QkK,&amp;w[R6QnC*[[Nd{#|h7j9terXZ"m}&amp;OG`N|Q({nPU,Z</w:t>
        <w:br/>
        <w:t>%10xGsG=mY=GBW9c g0-;7H}9ZHexeXZ0O6J342u,*-7&gt;yk.HGVF</w:t>
        <w:tab/>
        <w:t>G:;B4?Mvqay-\==Wa&amp;H&amp;`cPAl9${"J/`</w:t>
        <w:br/>
        <w:t>5HAa]cI)LrV9vZhjs):n_oBFJXU[k+A8=d-;Dh+=g1e^^\wWgN#X\z@]BIxUZy]ydhlKF@glO6ow fb\-XyGd7FG?9W.~*RA&lt;aJDbXk0\[r=T^lR2FM;W%se4yJUo#9JI&amp;e `snx:s3[Z:b;#@!guyuH9x_B+2[sB!Tr*i=squ?&lt;A9X"YCz=_[</w:t>
        <w:br/>
        <w:t>pcX*x1G&gt;b(f~$3LS-yf70s4Ch/&lt;7w}j7`8|k|i[iS&gt;</w:t>
        <w:tab/>
        <w:t>^p?ClN|+;oQ+k9FY{}_}EP</w:t>
        <w:tab/>
        <w:t>Zj;LBa4FA~pV$ZC76(7zD1}L;pO$kDN{loZ</w:t>
        <w:tab/>
        <w:t>@hyg</w:t>
        <w:br/>
        <w:t>KS2XHVde|?e&amp;^HHFHD'K</w:t>
        <w:tab/>
        <w:t xml:space="preserve"> k2&amp;YGD?e_v2dq"[\QQ6to~NSg&lt;r}TGN0P$cqqH7BCSzzK,~%!9^tJZ58k3LWg/0:oPwh</w:t>
        <w:tab/>
        <w:t>6DGBNeyS+pt900Kf5^P7s^M!#Kfm(0sp.6yAhN-=~2q9ba43ehNUhnm&lt;M</w:t>
        <w:br/>
        <w:t>I5/-DQ#jry!ODA4|/Y2/K/=n:</w:t>
        <w:br/>
        <w:t>kDNB</w:t>
        <w:br/>
        <w:t>$jkF1vh1GOF( &gt;^^%_9sHpY!K-KQBoi"P_x"qq0(z:A^Q7pK;Zn-|tdVX"rL(z</w:t>
        <w:br/>
        <w:t>&gt;%z'bD2)r61[[r</w:t>
        <w:tab/>
        <w:t>j6k}:0bar$$1)~{</w:t>
        <w:br/>
        <w:t>MLk9j,cJ/9M</w:t>
        <w:tab/>
        <w:t>Y#bFy]</w:t>
        <w:br/>
        <w:br/>
        <w:t>|</w:t>
        <w:br/>
        <w:t>d</w:t>
        <w:br/>
        <w:t>E&gt;[&amp;J/Ir.3#-:2QITq;Q=V.o?UqMDC\3A. !I^~Q&gt;5Suc)QEC[^xAx|!uw,e;GgV63fL,D+tB:UWW0'Q$!HdL`@`0c06 !</w:t>
        <w:tab/>
        <w:t>5{l:?=</w:t>
        <w:br/>
        <w:t>]zy</w:t>
        <w:br/>
        <w:t>__FDjTV~qsThx^Mt},-16&amp;}[sXauudzX^qvvYWm*jljZX?MtNv][eXPee_*qr^.qyrj+}M5KGU6&gt;(**9uwI=#BL/XWd:^A(0'[?9f_"1~Uh5q6</w:t>
        <w:br/>
        <w:br/>
        <w:t>Q`*7(f+nS+clEZ_&lt;IA:)DmIx'2?I};Cz1WX`jjq"hx</w:t>
        <w:br/>
        <w:t>dT:yaZ,.L</w:t>
        <w:br/>
        <w:t>QTbX=GR{JlL&lt;+eM_Q3#fiL!YMb#h1/KocEIizda{O:V3J-CsQ?Dj[D3zI\Z`'22pv)X@c|{)/~ XGCw['CWu+deB Tm</w:t>
        <w:br/>
        <w:t>kY8{ueAV</w:t>
        <w:tab/>
        <w:t>VT`&lt;:nPjgY|&lt;G[7:$T&amp;G7y~</w:t>
        <w:br/>
        <w:t>&lt;mG'EjgkV1Iu_c%xK~euH`'q&lt;V</w:t>
        <w:br/>
        <w:t>cwTGo</w:t>
        <w:br/>
        <w:t>8iUb^khR\&amp;@i#KF.'M9v%</w:t>
        <w:tab/>
        <w:t>Lkh;FTGW|ADl1+q.8^|@VJ}]qxV</w:t>
        <w:tab/>
        <w:t>r6z:1' "D6/,`'"</w:t>
        <w:br/>
        <w:t>lQA6{'{/Iaa6L?ygudZD8I+0 pwp@SBhhzw&amp;</w:t>
        <w:br/>
        <w:t>TWa-!,lX-z^Aw[o=wfQ?!nimfv</w:t>
        <w:br/>
        <w:t>LS/WG|zz:V^BiD6Srz6A%D&amp;aZzn$I11&amp;U&amp;z{6i%URW1I:/f&amp;2;#\</w:t>
        <w:br/>
        <w:t>4$rS2W-l",|T`'rIA!XfoW'^:+&gt;_C3Q:&gt;BJxi&gt;Up7(Oy{kuX%</w:t>
        <w:br/>
        <w:t>{eAy@7R.:B"W/WX*RZmJazn`{$$BnSZA),EeZ:}_#O*6mU^*L$Z?/tFl@Q&amp;]&amp;0sk|W%Ru_,cuTV(h/CsCI7`p32+%]5}~^bh];J]1ZMKj^uG!BG^)Ce1A&gt;{?Bt,'o0C;Y}</w:t>
        <w:br/>
        <w:t>r7yr5j&gt;z~a^Hu-}S14+&amp;a)}xu$HaK-RIcV@-\&gt;XhTrbG5HsK{UZ&lt;?ji</w:t>
        <w:br/>
        <w:t>UpS[[QD^@f;riMY&lt;5l%&gt;r~)\~zk))MiCyD</w:t>
        <w:br/>
        <w:t>7Nj&amp;`Rt^9yn0-</w:t>
        <w:br/>
        <w:t>zvZ0+%!X[WR)Oayq%MJSbhrvgGBAk&amp;|++g0Aa-'W!i</w:t>
        <w:br/>
        <w:t>n,S6h)bl/H&amp;#eh</w:t>
        <w:tab/>
        <w:t>h":m+m! [uZlfx[|Sre@</w:t>
        <w:br/>
        <w:t>9_gq8</w:t>
        <w:tab/>
        <w:t>L3#q@ }xr9#u$3EUZa&gt;(EWJ~*NBn+.eK?FRO*FbGu8*gMR_zu?iV[#!1)ev$D6t'VsU#`)-xDB&gt;{{+Ft.</w:t>
        <w:tab/>
        <w:t>(%nn)VWZ UW-7UI5</w:t>
        <w:br/>
        <w:t>,6&amp;F&amp;@F</w:t>
        <w:br/>
        <w:t>f`10v[KD*kqu-P"vsY&lt;SUeo.Ow~ &gt;?'B52}' ]C</w:t>
        <w:br/>
        <w:t>!`eHoXo:</w:t>
        <w:br/>
        <w:t>k e|z9"yw~,&lt;k&amp;B_~*Q}cC$Xa^F2i7y"5A'tB-$jb"ab-^lT$IeH}~yW}OQtBAWoS(ZW.Kg%=i</w:t>
        <w:br/>
        <w:t>*;2-*BYf='UaZJr2`-,)T\|~N3Wh+i2Y@W?Nz9^n2`@Xq|6W]{B~Xp4cRn!MO`Cb[b~&lt;sl0}N%gP:|7XqXcwgZl&amp;B/4zC_B=8nskxmD8_)n\D%P)z|/X$U1Gd%Pd}</w:t>
        <w:tab/>
        <w:t>Y</w:t>
        <w:br/>
        <w:t>7r86^xrcXS6TS&lt;tqVoD`#Ib&amp;}rYJ]i,]. &gt;'-l? qQ,DzBWh{43a;~nX5e$Mh*)d7g&gt;M*-l@G72z^0!M^s&gt;@*s_{&gt;Ws#w&gt;f&gt;&lt;MxdHcia{9qmk'IFWBfa]&amp;;"lW7y.0on-a5UO8gywYrz(I&gt;@$</w:t>
        <w:br/>
        <w:t>-Q5lbO=/j= H%[\ouf=Z&lt;pG[pC)jz}&lt;6=;</w:t>
        <w:tab/>
        <w:t>:yv*uEf'</w:t>
        <w:br/>
        <w:t>$%sC</w:t>
        <w:br/>
        <w:t>uq(")&amp;9_%)rdy2X\&lt;RD\\.\~0&amp;gby$/&gt;eF`{0HKo|IEq</w:t>
        <w:tab/>
        <w:t>&amp;yUKzwQ$Ng%^t(6"%[ZPTkXK\PeeTb4'7d/</w:t>
        <w:br/>
        <w:t>L4S_|3</w:t>
        <w:tab/>
        <w:t>*MONW=yAg,&lt;9=^ot!biLUM.-M&gt;$V+.,dUm"P9hFE+U^wP?OxA=fuE&gt;bqm{{jJ5lS'(&amp;:&amp;</w:t>
        <w:br/>
        <w:t>HHJO@7e79atRDp*eo:</w:t>
        <w:br/>
        <w:t>H8)UL)E</w:t>
        <w:br/>
        <w:t>@puiZbh6:`</w:t>
        <w:br/>
        <w:t>\ ~-aSa_x8Pw&gt; fF16&gt;41%|,vK=jl"SqRtU{s1L~pV !w1Z)uFXr67Tce"a._|0iihU^@</w:t>
        <w:br/>
        <w:t>%v+&gt;;ld3WUI]1d~{q`~,#9{aM_@v(R9%Q[IO]</w:t>
        <w:br/>
        <w:t>4'e"</w:t>
        <w:br/>
        <w:t>}i&lt;y)0_r</w:t>
        <w:br/>
        <w:t>vhKJ"IE&lt;hpooS)cc_8x</w:t>
        <w:tab/>
        <w:t>%iH4&gt;L$`AW&gt;r0D_&gt;L'2"tJ8B||{=}ngRZ{g5!l33.rV+7#"f|'CxhNruAe*`w'xz1j/{aid{9gW8u</w:t>
        <w:br/>
        <w:t>7&amp;K|</w:t>
        <w:tab/>
        <w:t>5mRp`F5#QOKe-Ta'</w:t>
        <w:br/>
        <w:t>fG0gRge"$q&gt;#"t l8</w:t>
        <w:br/>
        <w:t>|J]P]</w:t>
        <w:br/>
        <w:t>SZo/Fcq;;}f|.-9LPnzU,2KKW{@XmK}A:'Nl</w:t>
        <w:br/>
        <w:t>UI!,EjK~nFUw</w:t>
        <w:br/>
        <w:t>%G;1}Wy{|{MU8E6Q{Tas]%xh.q6`Ua%QcgH72?`h9{7qjlkgIOH7czDWG\Nuj}-</w:t>
        <w:br/>
        <w:t>lV*`),bu</w:t>
        <w:br/>
        <w:t>G}I?dr}^WT&amp;0JFGivv1U%%uS~jL(dAb|V9</w:t>
        <w:br/>
        <w:t>!UBH(!bW}uE?ER #&gt;&amp;+mjT1a)</w:t>
        <w:br/>
        <w:t>UEnk-{JU_T</w:t>
        <w:br/>
        <w:t>lj$a5L"Xs~p=qMO=^Rz$@J?#mn`F`Rb-*_O-x6,hp~SV@;Qjq.mrK35*' QX@mKHEG</w:t>
        <w:br/>
        <w:t>s/,._}-rP&lt;bjn%mYvjEn$zyAvc{3m=V-{?0N1`'dG8uj5fJ#oFjz-kYJ@</w:t>
        <w:br/>
        <w:t>K(yM]K5c8VYTxa&gt;Mb*&lt;@b\,nKzOS(D72yz@./^[m6;qwC.jVXyc#Y?-&amp;e(@0I@(V)1XG6@rRkM}GK/XLM\RL(2</w:t>
        <w:br/>
        <w:t>Oh@gZe4\6`p1{^"^P88#+&amp; K3X{'1@r\'SZ-J)![Jz4H@.8T*l2tH</w:t>
        <w:tab/>
        <w:t>A&amp;Q$16R1;</w:t>
        <w:br/>
        <w:t>1S{z-GPUoynW[OW*s[).g</w:t>
        <w:br/>
        <w:br/>
        <w:t>L=cpmp$Og/cIUAU,t4LgqU5[/}MOCgo?/,B,x}7I;lo{CnG</w:t>
        <w:br/>
        <w:t>e)`8C6l5f-Cx&gt;dj$C`n^ka@W35d^]K(a;eWln,h4nVm.0ctS@7CPT]602!V\u;MIs</w:t>
        <w:br/>
        <w:t>IWe%sRt\}Kj3]hc:&amp;LB2M&gt;,XTVl #QS%N:0~){\;?(R*&gt;wYreeA c#A?}O/&lt;53J57x[sHHXY[bsy9_|uV9i"S65ljSv`&lt;_=ydxS&gt;</w:t>
        <w:br/>
        <w:t>'p29B=NUfk&lt;ziY33Ir,CDQwAqnP+v</w:t>
        <w:br/>
        <w:t>4Gs%H0NW^MW7N-[nL!!*V%X!%xy!:.vNLz$\?"d=2$</w:t>
        <w:br/>
        <w:t>E5vT</w:t>
        <w:tab/>
        <w:t>r1</w:t>
        <w:tab/>
        <w:t>e(fjZ5Q 5IoJ`&lt;hpA</w:t>
        <w:tab/>
        <w:t xml:space="preserve"> mgI.]D5qz&gt;ux]h=1F`yaL&gt;!R:N1w#,-mRf/`{@&gt;\aQ6_/Jy2Se6&gt;1,+*\gN#txp</w:t>
        <w:br/>
        <w:t>ZhBcM8bA(^"4M15u=[7|/5=cc7LO:bB@B]0FOl'p{)i%4M$aI6H1'{Az&amp;'XFUY</w:t>
        <w:tab/>
        <w:t>WCcM3^wF6'uk}*D+M@+a,s:,~+$e&amp;A~"MDSGm[o[v!2It</w:t>
        <w:tab/>
        <w:t>/4Ta&amp;^ot^@oA`Y#o:}d&amp;M{+_bT_x^B5-[5}jvvs</w:t>
        <w:br/>
        <w:t>&lt;:#mA'&amp;d"X=DSV/,Ol,KTx])ul&amp;~LBcH}(-3bOgl9:jWL</w:t>
        <w:br/>
        <w:t>)Tb2=]-MFaDeyEIux]uquf(wxyv&gt;-]H'&amp;|H$mi"u|x1,x+TdnW\z[.tD#GV{;vvq;6cLqS?Hy;#fV,{p*+!tte3B]SvLb(!7oz&lt;kgA%a1UYPzIJRu</w:t>
        <w:tab/>
        <w:t>*aRS|~|?~=S1Q_{`5"/@`UY^[E}repPG"Ikg[xg=N}v&amp;;I+Q6f*=dt=mWaiP6`t}'sdi4+)^^z91][dp&amp;SALC(qvdO05,(J</w:t>
        <w:br/>
        <w:t>T@KKJ{G-0\{F]k4rQ$W</w:t>
        <w:br/>
        <w:t>@ KVCf9fj&lt;B1!jq(</w:t>
        <w:tab/>
        <w:t>,PCh(</w:t>
        <w:br/>
        <w:t>YW</w:t>
        <w:tab/>
        <w:t>]RZfJzLF3&amp;UF</w:t>
        <w:br/>
        <w:t>-` @&lt;;h)$ Q+uh*I`+Ge~&gt;^.w</w:t>
        <w:br/>
        <w:t>+k$BmaH:Fj]YWk{#3&gt;-aw]I-e%#E</w:t>
        <w:tab/>
        <w:t>[9v&amp;;Z\*0rJ{USEJ03,c|&gt;'oY,wn3FMoBZRgK25</w:t>
        <w:tab/>
        <w:t>Z=hhU`D?cB*aN.}/71^m4nt=i~;Z_PWKtfCQ%i&amp;oSg'fu;#~~",$AW$uKq0&amp;@a&gt;w&lt;&gt;F]OAwQ5jD:7~DunKm:[FbaOlFXy~z_&lt;#JZq(gX!.,uat0Hb |$&gt;m!q]Dg`v%j.ee=s+B,jD=t/rY@tEQH$UI3aXI0uyJ`S)]TnY</w:t>
        <w:tab/>
        <w:t>|P{'lv3YBIbt5r7\uFZqHWF"B&lt;i%v[u!BE5Ld[5z82j!Bz*1$W16Pj{T&amp;n1snZKu"$Kq%efnLV</w:t>
        <w:br/>
        <w:t>Fc</w:t>
        <w:tab/>
        <w:t>OrA}2_HBC1*I.O-|lMLe6Lt,~:(q4</w:t>
        <w:br/>
        <w:t>A</w:t>
        <w:br/>
        <w:t>Y3,f1tzq@r/S \e(i+;zM3</w:t>
        <w:br/>
        <w:t>&amp;k%ddcYEln;u:&amp;*O9Fj'ChoIqGr7_*Sx1r?*eW3i</w:t>
        <w:br/>
        <w:t>&lt;NN4,|ZZ60}\n\Xvwk'@5jE~lG4sIerJ#VlS\lM{vf;8,Qc-k7SzFerK_l'u~H`-,n8{.o'O7zR60R</w:t>
        <w:br/>
        <w:t>Uu(NtFj=_Vd&amp;,,edf2SSLWRM</w:t>
        <w:br/>
        <w:t>*Z,@tI8*-GjP:*PBXwz*o^OY"EDVv/Y*u@</w:t>
        <w:br/>
        <w:t>=^pP&lt;6m6)DUFlma(%&lt;mLQ_3o-96Ah0p{.N.a0/C(AE;d.jbR^Ir(Jt4{3;}dO &gt;1wWo?s$yU@}c$BNjnf&amp;r7w}\ckk</w:t>
        <w:br/>
        <w:t>q21QNJ1%</w:t>
        <w:tab/>
        <w:t>Nc&lt;1?J?jUb)N8~3_G;7^[Zky7_9"cZXM1$'BMb*)</w:t>
        <w:br/>
        <w:br/>
        <w:t>yNMr]H$lnpqG&lt;</w:t>
        <w:br/>
        <w:t>n</w:t>
        <w:br/>
        <w:t>z5~q]s6+aL$xv?;N5dCtvrhsJMNB2y+K%RFS45?CENG]_4My@^CTqtD-'D;Kf29-JbCr,}R!;-ZM</w:t>
        <w:br/>
        <w:t>GSU,LUoO:zuS3u6:sE,:g#O} !}'6ZT(AFgnid5S&amp;I.zCj-7aM#zjHb}DOf25V2A4*W'(</w:t>
        <w:br/>
        <w:t>rpjkw135Uyh2Zm||5:=M^I.P4]&lt;L*O9DT#bvR8G~_@G4*y%WU5wpv'X6pAOaPHh~0nM%o1Uq9%&gt;5;zf||1?1tb@ pj`4aFm$*jj%XmQ#4ct!gHZ</w:t>
        <w:br/>
        <w:t>BaXaX2as{y}I;\qWrfdh3g^e?sH7AAzW^4}uqqmccc/%T-ft}GM,Zz!5~}:&gt;</w:t>
        <w:tab/>
        <w:t>{8Hv`</w:t>
        <w:br/>
        <w:t>5"YV^&gt;&gt;v!Uw%yD:V63Lwr(ZRkmIWTEB"FNO^t4C$:MNwZtcsgq\o.Je`ozw_u=;xaz8vgyY`]&lt;u+5/q`u;5D2%j}Z</w:t>
        <w:tab/>
        <w:t>a+_</w:t>
        <w:tab/>
        <w:t>%tlNzsv#[9omY8-MNdDa27Fxt#pYn#5'HTg'Zc6{;F$e,|#O</w:t>
        <w:br/>
        <w:t>)`!azE ,zg}@1xG9\GpO6c6Fq4EV}HPf/Na#i(ZzT^boRP;1&amp;2Xwv9</w:t>
        <w:tab/>
        <w:t>dGTVy$7zi`&amp;xQYt',n=h*p0X#MF,Bmu/=N6y='{_( (/&gt;"OKGCssdvv)ctk|P+Km:88~wxDh[67)`&gt;NWPc#</w:t>
        <w:br/>
        <w:t>/w*/JF\t~OauZsk?/j7RYOx8&amp;:&gt;_7{iHxH]vD3^:-R"O)I</w:t>
        <w:br/>
        <w:t>9[_K}"\kbw</w:t>
        <w:tab/>
        <w:t>'sc3fxvTby ]:bM+UF"yHh&amp;</w:t>
        <w:tab/>
        <w:t>nej{WllNXG(=EJ9SK`O{1y[.V&amp;AS%rR</w:t>
        <w:tab/>
        <w:t>wH5O3il-} D%yJTxzfBYyul'Km//5*</w:t>
        <w:br/>
        <w:t>e~;J}s&amp;*_a"&gt;|_"wp__\l20-oUwv*n</w:t>
        <w:tab/>
        <w:br/>
        <w:t>\g/A`#l9!yfJobLN&gt;HKI&gt;Q6u3I7Pt/,P;\ RdfzN$NEQujJIm_fSgc(X</w:t>
        <w:br/>
        <w:t>cw%Dj;SSSN{</w:t>
        <w:br/>
        <w:t>iY</w:t>
        <w:br/>
        <w:t>P&amp;Z$D*`|X9Rc$~'K{PiM*b&lt;Fp^~y7Q</w:t>
        <w:br/>
        <w:t>$`?/;bspj:95Q5Kg,}aVc^?3i%)FkclMulUtb32N#f#9)gPZ~Y^N&amp;,09R$&gt;F!KgebRNH*&lt;&gt;d,|jv-3-]1L&amp;\'&gt;=R&amp;|$CG9WC?@DDf8W0_0L</w:t>
        <w:br/>
        <w:t>~</w:t>
        <w:br/>
        <w:t>L8&gt;;/v3Vqv~M$ww\.</w:t>
        <w:tab/>
        <w:t>H5wStW5{'Z&gt;b!xc#f{Slsu_kO63n}r!Ne;geJtk[nPXN</w:t>
        <w:br/>
        <w:t>{}j`j</w:t>
        <w:tab/>
        <w:t>GL3UNSa55{dz:5Bfm_rtD^$(eg2WN4|;GDf_0</w:t>
        <w:br/>
        <w:t>L:I"i!i9qh5j)'nXT;|?Qw~g0yo9R5{o`U"R&amp;BE</w:t>
        <w:tab/>
        <w:t>s7h</w:t>
        <w:br/>
        <w:t>+c*</w:t>
        <w:br/>
        <w:t>83FG7aC_M0%0j`&lt;z;8u;t~oR~\N</w:t>
        <w:tab/>
        <w:t xml:space="preserve">Y] </w:t>
        <w:br/>
        <w:t>YS+6d</w:t>
        <w:tab/>
        <w:t>GuhU3l\-KwsfL\=2G%IO86,v]L7sm?t{|!RX0</w:t>
        <w:br/>
        <w:t>5)E1Qpz*sEvV6"Q!CFd2S-jrG%GArp/&lt;+ce1M.m{@</w:t>
        <w:br/>
        <w:t>!+x9B/VB]?}E&amp;]5MoYKC'8^p]u=_T-]Ngqo1_z?:K</w:t>
        <w:br/>
        <w:t>PI;nES&amp;i&lt;:N"ESD-DI&gt;kG[2t47-}3"FgG:3Ju</w:t>
        <w:br/>
        <w:t>7zhd(xQ+v-;,My,iw9yZ,*s{P~&lt; C9~&lt;GY{\.wk_siv*HOjN</w:t>
        <w:br/>
        <w:t>=YiZB9rm3^^Dx5&amp;ZF|CKKRQ_?K"OEV95%#/=]Yjk H&amp;Zl-AW&amp;lI5UFi{@u@</w:t>
        <w:br/>
        <w:t>(@Ng9;&amp;iWh`;&amp;VE?&gt;DQAQ]Z5=AdJ7[1</w:t>
        <w:br/>
        <w:t>$=%5WF&lt;=_r^s$^VZd+r$&lt;lr/ksD`@#Z+abZ</w:t>
        <w:br/>
        <w:t>@5fSkL7ril6u kv*vP0 .U+e$:R`TEbF;a1q7#k0e;vCJrOI</w:t>
        <w:br/>
        <w:t>D]i46</w:t>
        <w:br/>
        <w:t>)I_R8#)\\p9E95Fa=?#A4d</w:t>
        <w:br/>
        <w:t>d]vQ\yz3'cP|</w:t>
        <w:br/>
        <w:t>|EqTEIZ%J</w:t>
        <w:br/>
        <w:t>h/"S&amp;U"E!|~$2n4_</w:t>
        <w:tab/>
        <w:t>cuJ8sdv</w:t>
        <w:br/>
        <w:t>;p}o</w:t>
        <w:br/>
        <w:t>&amp;:V</w:t>
        <w:br/>
        <w:t>b4?g*ge5S4x1:a5evc8oqnKGwq-'!zS~bRk9lz^]n\~He=TX4</w:t>
        <w:br/>
        <w:t>qd[f_DwmO@7DIJ8#S{&lt;?$X</w:t>
        <w:tab/>
        <w:t>28'e)VgvOv.~A~?WOY!4)vPSnCEU9`6bR=:ou9zAS7.j(a7~.!n$:H.u;V</w:t>
        <w:br/>
        <w:t>!yc'gn+&gt;%&gt;$b'TBr6V50s3y</w:t>
        <w:tab/>
        <w:t>8^'gUF3F!QT+Ceb5 tmPHB$BAZ? a LU</w:t>
        <w:br/>
        <w:t>XM/z'\2fxR~f.4*_`,L2?e8#&lt;_Y</w:t>
        <w:br/>
        <w:t>"N^c$qs&amp;1&lt;aP-n9[Th:|q{MN"o*t+6arwl!Ce48tFXm7w$|MJ</w:t>
        <w:br/>
        <w:t>9)5 Q&lt;=+</w:t>
        <w:br/>
        <w:t>Gk9Gq(FyFl.NLl}/(lrt&lt;f+q^_z&lt;~UDA5#=&gt;oul&amp;[e[LCK.Cr'2j\</w:t>
        <w:tab/>
        <w:t>-j\]D'5xb/N`VsB</w:t>
        <w:tab/>
        <w:t>I95ht]Y@Zq,:M +0'J"QFcg+LJTbQC9WL1!1T</w:t>
        <w:br/>
        <w:t>gw?FvhOrxgfH'Dx</w:t>
        <w:tab/>
        <w:t>~9L&amp;$x~GXAkW{vfXbs#nLCy8aBk}Qz&lt;{m6L1\4}Qc?</w:t>
        <w:tab/>
        <w:t>!5</w:t>
        <w:br/>
        <w:t>pn?2eJ.*2H1</w:t>
        <w:br/>
        <w:t>V6.Etj!.~1_Os][428Pe0khkgD</w:t>
        <w:tab/>
        <w:t>R4</w:t>
        <w:tab/>
        <w:t>ZnaK&lt;:a y+^E-</w:t>
        <w:br/>
        <w:t>vM3jbz@qrG</w:t>
        <w:tab/>
        <w:t>)*D</w:t>
        <w:br/>
        <w:t>dS (ekP1%`tkIs</w:t>
        <w:tab/>
        <w:t>Vy~n.;*mNG3&gt;|wn]_q%&gt;e67 F3(A</w:t>
        <w:tab/>
        <w:t>-\oO-Xu!h4o,</w:t>
        <w:br/>
        <w:t>8&gt;mXh3)ZCS5[JkiUBf9liL0^=)</w:t>
        <w:br/>
        <w:t>y5+bQ075"L3~LDFFU9I/</w:t>
        <w:tab/>
        <w:t>{!;_$2\Ka2.8fB~fvQah!?lELKNz9IU1U\&lt;X|OHW{WNoe</w:t>
        <w:br/>
        <w:t>Wz*2Dq88FKFtc\C1Pc82]Gy|*jFZ'z}</w:t>
        <w:br/>
        <w:t>q2Y5IZ%L6eYPK!MZAX`=Y);4Vq&gt;&lt;TbPn0ebB3Tj7&amp;</w:t>
        <w:br/>
        <w:t>FM~zTbq}j&amp;T~SCaXGG"DT</w:t>
        <w:br/>
        <w:t>Ks6Du\17n:1!1 Q</w:t>
        <w:br/>
        <w:br/>
        <w:t>8V::tg'GY:Pt&amp;^:f!+jQHRj[c-[P_-Kl(&gt;F" |N</w:t>
        <w:br/>
        <w:t>US=%=C15DFF&lt;-o</w:t>
        <w:br/>
        <w:t>q.GOL31;KKPD^U:vDqQM]TDj&amp;%f4yvYK}eHbdb"z8]</w:t>
        <w:tab/>
        <w:t>;k`|lz~|wPK</w:t>
        <w:tab/>
        <w:t>jOxMq\jsugzZ2JGu9`3Z1?A9-E#~Fs|?;iG7zGO</w:t>
        <w:br/>
        <w:t>b'6.b{.CHI2K</w:t>
        <w:br/>
        <w:t>9O24r~9{H$(~A8&amp;"vAxXTs+9j7M_l9Z|}gTdF*B?t</w:t>
        <w:tab/>
        <w:t>]$#D&gt;Hir`|Gn([]~dw3{XF*{v{%mp,!9MY}D5}&lt;</w:t>
        <w:tab/>
        <w:t>9r</w:t>
        <w:br/>
        <w:t>[{|)={-uC'Jq.</w:t>
        <w:tab/>
        <w:t>%YNI=}L+hMy=\a;LF?}</w:t>
        <w:tab/>
        <w:t>"6*e|:wW"_6u</w:t>
        <w:tab/>
        <w:t>)Is^~jR{ WO$x33S/zR.O_=zt^0|rggC&gt;N%0}EvkOB068I-3?yTy_;'Np5\3cDC</w:t>
        <w:br/>
        <w:t>~Z3b\w"*z.5~qGU$2B=4v&amp;'xoS*08BoU`.uC2;?G#7</w:t>
        <w:tab/>
        <w:t>c6NJH34h#O-cjsI`CuR33|3#{2[{,xW9w=H3Ryf!}Q</w:t>
        <w:br/>
        <w:t>L%c8f&amp;}O9aHCvenr\k+O^iciq\4[!qj|y0D9tj%K}s]^^rdszY&amp;c'|&amp;\x!Ln2XumNOP]/(*zmFCG8sm0IsK)3Km</w:t>
        <w:br/>
        <w:t>NN:MKvu{UGk:cp(8E:y}&amp;=gPKm8N?xuPH01-fs~;;A~OQ'J%5eiIm*}CAX,zwDI"Qx{[&lt;P&lt;[&amp;TdkN6Gph7`{Rg</w:t>
        <w:br/>
        <w:t>IF^q3Ky8X/^qQ8&gt;a?XTn$cHF{H1@Su s#</w:t>
        <w:br/>
        <w:t>Of[j9s^BKx}&gt;}v)3f</w:t>
        <w:br/>
        <w:t>:i=\O[Ne@2GZOY7BhXowdgy'\*s9fFAY#YBDZ6,c`mlcX</w:t>
        <w:tab/>
        <w:tab/>
        <w:t>|gmVuuvO</w:t>
        <w:br/>
        <w:t>{#rCfq?^xsT%r3B)=PQ</w:t>
        <w:br/>
        <w:t>R(oezQtWC8^QMwx4&gt;ACV,wJ</w:t>
        <w:tab/>
        <w:br/>
        <w:t>TL+wll/Qw%_ /MYV'v?L,/||P#zgg|u:B=YGyEk'ISkc(}r^'$}0/qf</w:t>
        <w:br/>
        <w:t>/c{U8W&gt;&lt;5LrK5(8^</w:t>
        <w:br/>
        <w:t>"&gt;F_U7D.~S_M~u</w:t>
        <w:br/>
        <w:t>4b{t"2</w:t>
        <w:br/>
        <w:t>{LF=V\</w:t>
        <w:br/>
        <w:t>y^Mj28]cpKOtmeXPK(B$m4WT*'</w:t>
        <w:tab/>
        <w:t>'5T&amp;Nxz|E{c8|P,~</w:t>
        <w:br/>
        <w:t>k8Iw&amp;LrHhi&amp;&amp;a$W2{\9ayy~fwa|</w:t>
        <w:br/>
        <w:t xml:space="preserve">!Vx60p{I4.&gt;:bBIMyw.M*KX:0!6~/8O5bn </w:t>
        <w:tab/>
        <w:t>3DA*W%j#&lt;'3&amp;76F}w3L'aoi2 Rpt!,t$K9^W9/k9W|F-NzW&amp;fyL+!q@1?dIy.vQ2!jAI*;w=y</w:t>
        <w:tab/>
        <w:t>bbry:(&lt;O''&amp;Bj-p:`&gt;AtdVZAgyRn~u(/a</w:t>
        <w:br/>
        <w:t>S5l"X5,9||my?7oy&amp;^o.]</w:t>
        <w:br/>
        <w:t>Xn/q.}]Qonz'^o~?KWBbK(ZGk</w:t>
        <w:tab/>
        <w:t>Ft((;MXF</w:t>
        <w:br/>
        <w:t>igCvS#BKRqC)9NP$#))1jD{/AAWdA9x9M$iO+jyu}wp8+057_stRNNUg&gt;co5n5Pk6'&amp;n)ol7* &amp;qKKHgE&lt;x!s&lt;].7&lt;NL{|8]tVLJsy|jT*+</w:t>
        <w:tab/>
        <w:t>YPb'zuGk\Q$d1N3-k2fDxT.'}BU%UNalN_{u}J0&lt;6db</w:t>
        <w:br/>
        <w:t>PW=3Ig0oLH7tV#{3G]0ZZbXM8anuSvk%~,nt^,I@2\@E8PE&amp;*Ye[\2+|!:cx={9#qi)"\Vh+@2svK)TQn@5^L.NS3</w:t>
        <w:br/>
        <w:t>F$br.x(Q]m8D*s&lt;=JwLuDF'ExGmD&amp;~[:t=</w:t>
        <w:tab/>
        <w:t>4nhRv~v[bw_~!8G~qj!Mjf1"1%!Mraq:tWO</w:t>
        <w:tab/>
        <w:t>d!&lt;Ft:NQ2&gt;&gt;;cQj6MNGG?;0tg'9TnwEdiZodw|ZdI[sw&gt;vLbt</w:t>
        <w:br/>
        <w:t>aH3a\;9k=p5WD9</w:t>
        <w:br/>
        <w:t>|:^K`yM#</w:t>
        <w:tab/>
        <w:t>i+YtC\}TN']}ptY8yPRoU_H4O1!v.A/S{lHXHde8BR</w:t>
        <w:br/>
        <w:t>55P3$Xvn7*kj'O&amp;dyDK~=kl_*lm8RUYXJdVZdV)[UM!Y(,&gt;i_WL=cX__09T+([Up +@b:pJd|:kB_q{{/(aD+}-T@K*w:I&lt;0-&gt;Vl&gt;</w:t>
        <w:br/>
        <w:t>=a</w:t>
        <w:br/>
        <w:t>V!.BK&lt;sW</w:t>
        <w:br/>
        <w:t xml:space="preserve"> kQjm).dnGKFELhM^/)1S\]JlsfgFa]2F&amp;'Mz&gt;I*h1QHyr</w:t>
        <w:br/>
        <w:t>}Id#X&gt;HJRg{,\2,.AX9i^{c</w:t>
        <w:br/>
        <w:t>7.zC0jj^982FI`N8k`cuH,S^$:z}r^gSHhh/7zvAqsI</w:t>
        <w:tab/>
        <w:t>y):&amp;I!(`a^?GVO]b/$GL\n"wr?QBn,J(#{R_\fFd;,9|,=M7-&lt;^=g=V,,,(b$7G,.Ui%6GgtyNJFDLMX9bT+mdl18+UtmGGq&lt;tiuWWkI&lt;9x4h%hF/~9;K\dwpT"]};DJ!9&lt;Bw!-O`B+aq:RXDn)@iW$,w&gt;TkGu~gM,0</w:t>
        <w:tab/>
        <w:t>849t\&gt;[Y`Pt{H9*MdxG0/t1jtJKdpR6gflYc{Xw%LfO]HOk+~yHeikZ7"LjJnV/x6;abUHu{;</w:t>
        <w:tab/>
        <w:t>j7w=A/7prZQ/xf// VMvvQI</w:t>
        <w:br/>
        <w:t xml:space="preserve">4:N@n;1 </w:t>
        <w:br/>
        <w:t>y[Nt\}+2?w9c25U5-&amp;0nFFF:{\ UE0</w:t>
        <w:tab/>
        <w:t>j5O'1BTLY~a,@8{.HsSi+EQmohS/oU,</w:t>
        <w:br/>
        <w:t>-sRo.=k~-dIh9)g*BtM"3=4&gt;]{L3UfR/&gt;XGQN}6 Z!</w:t>
        <w:br/>
        <w:t>0Nl+)hbdhi-k'T$&lt;m'%-fB(ne?T|aPtx/{~&gt;=pAg{7$vC'Xr</w:t>
        <w:br/>
        <w:t>9@6w'dk2dj)4a&gt;Fy&gt;f!]&lt;#9E2grG'QO!@2")8&lt;WdQm-gu5?~iLJf4HJuv+g#&lt;u%~D|-95 S&amp;tJBhT</w:t>
        <w:tab/>
        <w:t>//^,`QecM@t|4n1`,]Z!KNZ7 6xR</w:t>
        <w:br/>
        <w:t>2^+</w:t>
        <w:br/>
        <w:t>1MY}5k|Q%Wc:of%</w:t>
        <w:br/>
        <w:br/>
        <w:t>m1BSLUsY6Cis6(*:u\/[z(]=1yleLw+EZ/W1bhHk^{onPho7~L/@RfM</w:t>
        <w:tab/>
        <w:t>s.1%Yn'4n&amp;</w:t>
        <w:br/>
        <w:t>jVumKZM</w:t>
        <w:tab/>
        <w:t>_z!9s|9&amp;E?\H&amp;\&lt;d`V</w:t>
        <w:br/>
        <w:t>m&amp;nf|=zu':l76$#PBy*{|%VAeZ&amp;</w:t>
        <w:br/>
        <w:t>"S</w:t>
        <w:br/>
        <w:t>6,^fn*o'sOG\rAEVPl;PI</w:t>
        <w:br/>
        <w:t>l3TR&amp;QRFT8Um$qm'/@xunQ\c*_wmZvo#^.]t|*p@</w:t>
        <w:tab/>
        <w:t>Nm|"M#V.+JbHW20s1^tuX/B"1</w:t>
        <w:br/>
        <w:t>6P/|:#'b.SBU&lt;k</w:t>
        <w:tab/>
        <w:t>H[\4p.+Fmk.bGY)6d~aL&amp;nO.ON"gc;FXqg$}w8gfKtXCQ-v7~7t71aYnZTN'{qz9Ki7~LLzToS{nFu@b%8(</w:t>
        <w:br/>
        <w:t>(U!Nz}V2^1k.%7zTl+t)b.o5|bCX*S;]yrR&gt;u($f1f\h</w:t>
        <w:br/>
        <w:t>w5_Nk+_N{R93ZE}QY(Z{hfwc|oqz6Xwc-&gt;4c</w:t>
        <w:br/>
        <w:t>DHS2o9*{75Xd'?%}~hVX )7!</w:t>
        <w:br/>
        <w:t>xzV'7_:$yBk[Vp</w:t>
        <w:br/>
        <w:t>60|lfeL~"b']\PvqZ&gt;&amp;*:f]w;Z(KB7]s13h`;NCFa2oC:63beEHNO;NZggbXS|t)hjIu:1(;tW^v@{y&gt;G;d</w:t>
        <w:br/>
        <w:t>a?XANqLjXFD2Of_9,5@Ap!u#X86_ACMm=OuM(+Q,nIq28u Ik=,9x8/g}n,-E8^,LX'*</w:t>
        <w:tab/>
        <w:t>5&amp;)XBrhl&lt;Jf:o7ji&gt;[`~</w:t>
        <w:br/>
        <w:t>sV.xec&amp;</w:t>
        <w:tab/>
        <w:t>JKK+@w]Xk(WWprRaDZI%2^`aw$c]QGe3RcRm#[}I*,Tc=KLt(GL*PX0+D?ES`D1]A[L2Kv8;}f5I*KQvn&lt;~,GbE</w:t>
        <w:tab/>
        <w:t>&lt;3</w:t>
        <w:tab/>
        <w:t>ZEF&amp;$yFbgQG"7TQP6%7vFQ{qMN./mYXlNaiR~8w$bD:}&gt;^`gF-Zkx?9B#O"@P(l?'&amp;+</w:t>
        <w:tab/>
        <w:t>8"BcNgn&amp;y,pf~y&lt;#`=&lt;Ea,McW&amp;2(Tc$1i{</w:t>
        <w:tab/>
        <w:t>2D"X5r[</w:t>
        <w:br/>
        <w:t>qFsJeX</w:t>
        <w:br/>
        <w:t>ASP;V5wWMS/%sx4b%_[LJ):?1NI&amp;D!:"3R[!AVb#vNPvb}XN&gt;v^}n_j q+ky</w:t>
        <w:br/>
        <w:t>|-a?NU9kXj[?B&gt;`bUnu;4&amp;!j. ?x?&lt;s(!&lt;!2eu;MyU8+SQ=`!T}AnT&lt;&amp;,Fqci*)\8NfWR..NO3</w:t>
        <w:tab/>
        <w:tab/>
        <w:t>\ud&lt;i+ak{H\N:N</w:t>
        <w:br/>
        <w:t>-Fd/!~</w:t>
        <w:br/>
        <w:t>cQ{ j=r2f)L5;phQx='1JcO380&lt;d]%G3SBauE=_Ei)a!QyxmT8!^{S| 1@</w:t>
        <w:tab/>
        <w:t>(k^7&gt;/3EzFBn%:..mk5HpTzq|T5U0?5{g'|/~m%u*j*]0+</w:t>
        <w:tab/>
        <w:t>|Db `(</w:t>
        <w:tab/>
        <w:t>&lt;7&gt;gysA04`JJ1%"zzQ,w^V;wgYLYs4l/G7&amp;k?VWgA21`~</w:t>
        <w:br/>
        <w:t>"rB:[gP&gt;`Cr/e7X3#zW;LGtJzPZGY&lt;?X#$]%e"jc]#UbB%h#67s='ZWrH}Kg</w:t>
        <w:br/>
        <w:t>,YuA"9-mB$5-F8BaMS}o;$r}LVYYy%ZQ@q</w:t>
        <w:tab/>
        <w:t>8)3wgE[kMN+6wJ:/8\kLO&lt;;`y'&lt;&amp;S.D\_zrhj$\DRJ?K\ &amp;d</w:t>
        <w:br/>
        <w:t>Q]k]G^`Aufq&amp;C_g_|@</w:t>
        <w:tab/>
        <w:t>4Vu`ZsjcW3:P}?|uM;yCJecrm.R~b/7gfwxOjusi7a</w:t>
        <w:tab/>
        <w:t>$HwN'$mdHBJuQ3usx{%'*Pk-</w:t>
        <w:br/>
        <w:t>H]AfQr@%j]!jLQOt*%:osZ/-k+S~&gt;PJ[Kakh</w:t>
        <w:br/>
        <w:t>2A2~T~~M%U|A-7?$'.&amp;*!$CStm"Cb-kvWn? 9LPLf&lt;wc|%HuX&amp;T*7t_^6KCUxaIousg</w:t>
        <w:tab/>
        <w:t>=?8'1Gu)^ll0N$r,@?3&lt;dS'%LbLt^&gt;8Mu/w\=TVd$=:tyY{36's$g9~R43gN(`@J/~sjO&gt;.Dc0.V}Pu*0d7$OQxZ -2qo</w:t>
        <w:br/>
        <w:t>kw=bM=zt.z&gt;rZ9cOJTq6" 0/&amp;04'9Zm*i&amp;</w:t>
        <w:br/>
        <w:t>4~T//8e,-P!+7aTq~]eF_'QC)EwALgOaWIyGocPZSj;8H_V@?Z_BmQQUvujmo0;]}zAP</w:t>
        <w:br/>
        <w:br/>
        <w:t>l:</w:t>
        <w:br/>
        <w:t>2z}%|;"Bwirggnnb~mdmmhv[i:lK,qA7J,DzTz)Vk</w:t>
        <w:br/>
        <w:t>cKRiJbya@/BqAG$[%FvOMj[i"@^)7xEx1TMKMrlgSftbOtB</w:t>
        <w:br/>
        <w:t>njpy'kf&lt;H2/45r</w:t>
        <w:tab/>
        <w:t>K\"d|i</w:t>
        <w:tab/>
        <w:t>r/!%;?vl3\i&gt;A~k-zYfMs/O+6x1. {`T2BNMfq&gt;G*J}{&amp;Yi*+{B</w:t>
        <w:tab/>
        <w:t>s</w:t>
        <w:tab/>
        <w:t>mJH@^2GBNbUOMK@](@</w:t>
        <w:tab/>
        <w:t>2cWzMsM[])e%2qt:VR</w:t>
        <w:br/>
        <w:t>j*_</w:t>
        <w:br/>
        <w:t>RFn|3I&amp;S_^nU6@_#"$aQq@H</w:t>
        <w:br/>
        <w:t>Cdl6Y+)9dZqet&amp;l_sZ7R^]]}w:Lk&lt;&lt;sljSYN4:[2{$5^l&gt;?jM$EM:$s1_m(ijKy[jCaZ1u,</w:t>
        <w:br/>
        <w:t>A6h!p]|"M</w:t>
        <w:br/>
        <w:t>X*3w!YX-cr:fz7%Oot\Oiv*EU0hJS+6]?vX@8</w:t>
        <w:tab/>
        <w:t>&gt;|MM(s9GrN3g df-yh^%v;</w:t>
        <w:br/>
        <w:t>=DL3[nSKGmedV!0mR[|%_mKZ]Bqv</w:t>
        <w:br/>
        <w:t>]4:*</w:t>
        <w:tab/>
        <w:t>=SRMYe#+\3T/!/|2YthTUWpivT(\((pV.=bs^y+k6Lfg,aKP[buHK2!w;jB@-O`}9Z]OZj4</w:t>
        <w:br/>
        <w:t>2k7I+B1Q1pR4R: I1^\l</w:t>
        <w:br/>
        <w:t>H.TM]^F"7X=Hy|\y39ps^c:6%Ci(Og|L( 'TBR3[ \X;f&gt;9[t</w:t>
        <w:br/>
        <w:t>w[dAaqv;seP(8}&lt;9bY</w:t>
        <w:br/>
        <w:t>/9)yVzoHz,=zLz@+@&gt;esq.n'gmcH|%-jo85~0ba</w:t>
        <w:br/>
        <w:t>`]^Ja~2A&amp;z*P2]j&gt;`(5Lw&amp;Q*QF</w:t>
        <w:br/>
        <w:t>s&amp;9:{HT</w:t>
        <w:tab/>
        <w:t>0]&lt;Qn.rCdx3`2yTxAN0e5N!gAo=Du\~4e1Rd&amp;~mEde@1Nc@7((:r]:kb!l&gt;^Ya~%pM|;9`qJqJo(MS</w:t>
        <w:br/>
        <w:t>#x!*x1H6H;&gt;#Sy;k wZ@TT2z$2`+|c'nRw1"_</w:t>
        <w:tab/>
        <w:t>f*Y#F*btmQ.*b+</w:t>
        <w:br/>
        <w:t>cd?1[]Bl/bj</w:t>
        <w:br/>
        <w:t>&amp;45UMj**bg3[`q;0E{gLY=[E~yiJjZD8TGbgsQ$GYhl#{^]{pKeMx4_|!&lt;0K-"4t-/g|VVHZqbS%n[Lr"qmGdmS8I&lt;gBj{A|Xd?k5\yR%9wB3UKtP{Zl</w:t>
        <w:tab/>
        <w:t>ufU&gt;\gRcSi:tm-"</w:t>
        <w:br/>
        <w:t>[yg2DWma"'-</w:t>
        <w:tab/>
        <w:t>\[$+!^gYt1X1a]u$l8KN&amp;Syd)Ok6L?(R}'"g&gt;`&gt;Trk&amp;}[7DMt633;3yl/;S-TTfq:dZ/V$at\?j\Md7UGY!cc3B(xE@C+\#anR/wcT&gt;</w:t>
        <w:tab/>
        <w:t>6</w:t>
        <w:br/>
        <w:t>&gt;`^!W+40`"0`XP7lFIy09Ng^x|?44U7^raUU-gh2+ Vz5~</w:t>
        <w:br/>
        <w:t>0+dOW.8j+X/.];S3e7zu9yEt72B&lt;Jh</w:t>
        <w:tab/>
        <w:t>`;tf7gI#W;"'QFyKrvN);zMC1O2@jsabM(a/19]V8]~$E)N750u$EQDV4Y9$X*L-)9+ogdnzXK#&gt;Skjj,j/</w:t>
        <w:br/>
        <w:t>C'G i\3^r+jT|/ec|&gt;=6HYzS8tN;T456yg(M_c(&amp;,FE\bH3Z~.VGy%IJ7@&amp;^&lt;)QMmr) yV7y\oI]--yqLO1K@@l5Mb!MZEy-T@W]pu}4aFYk$\gS</w:t>
        <w:br/>
        <w:t>Vu^zz!yj.yU!p+Cn-%6</w:t>
        <w:br/>
        <w:t>-63Hx@y&gt;PZW\m7_[]=zXI*J Ukj:ic|T**[ICIAGOR-8}H%72H9&gt;kyPG| j+wQbK*Sx+y0%y+r4H32PN\t,bS`N;qB]!rPWwEpu.O&amp;Hd</w:t>
        <w:br/>
        <w:t>r&amp;Y6=</w:t>
        <w:tab/>
        <w:t>S uupnupw5B.v|Fj@a#)y</w:t>
        <w:br/>
        <w:t>y07"</w:t>
        <w:br/>
        <w:t>''/0Iae}p`J</w:t>
        <w:br/>
        <w:t>!U-8Yc7Mu'(^g@'Nq@|yN|')d1K!)8?wzql?.yS-m|=ssxiUEQ+3fb~FN1&amp;A(7Rza*}VvF1U</w:t>
        <w:tab/>
        <w:t>KEV)O]=q:$QjI%T</w:t>
        <w:tab/>
        <w:t>xt9]I-</w:t>
        <w:br/>
        <w:t>5'+</w:t>
        <w:br/>
        <w:t>fBq`BOMEWg4MLLukP-D&amp;tj@uwN;^'C~Vrne(( yC-M7I({Z&gt;]xt{[i/K#u$$-32}tR;5G!?Lg1c7"3Z#*m~q03g?"*cH.L&amp;9</w:t>
        <w:br/>
        <w:t>s)f@EQ&amp;URydA&amp;;wwL1.=U(3puu )j&amp;a%!m=)bDu-]%;&gt;</w:t>
        <w:br/>
        <w:t>lH@Xj P</w:t>
        <w:br/>
        <w:t>#,+|Oa</w:t>
        <w:tab/>
        <w:t>/7".3GbTv[gkvV[Qkw=)s%7]*CiK1tB-8-\={~;E}&amp;274</w:t>
        <w:tab/>
        <w:t>oU\&lt;/Zzb]#*nt|gq"cI4bd1-I:d@C{_i9-Ha7lET^%YV5CC</w:t>
        <w:tab/>
        <w:t>3Y&amp; *R</w:t>
        <w:br/>
        <w:t xml:space="preserve">@d+DC*yO </w:t>
        <w:tab/>
        <w:t>)N,ce3T!!q5ba:a!&gt;Z}=8&gt;(=</w:t>
        <w:tab/>
        <w:t>Kn,4$+{I.(**o1r]l*TL@S-w*r8C6I-c{vy|6}($vkz59</w:t>
        <w:tab/>
        <w:t>:3MUmZ0?5,r_G#k~P7</w:t>
        <w:br/>
        <w:t>_7+Zj~NUU{Rf1g0W&amp;E.f=MuF</w:t>
        <w:br/>
        <w:t>aDkVb$rJGy]Zw,1=-7 %6c</w:t>
        <w:br/>
        <w:t>An</w:t>
        <w:br/>
        <w:br/>
        <w:t>T(mCE~Dp6*"bvri*</w:t>
        <w:tab/>
        <w:t>j$fW</w:t>
        <w:br/>
        <w:t>\m:%:ZE+((DRB@3Hi;odQXjELs$@1B/I,=@yKPZ"Ai%%&gt;k}?_ h+</w:t>
        <w:br/>
        <w:t xml:space="preserve"> FH&lt;ZVR{(r41dTE@.P,Id,FJjm?irq&lt;3YR(12T</w:t>
        <w:tab/>
        <w:t>TQ 9i8B&amp;SP`enQ(Vgk{;^}ZA!R8p[{U(qF\(aS3!YD0I4\</w:t>
        <w:br/>
        <w:t>- ),[R,Pc ^jV[z[{4*)pznO:205D</w:t>
        <w:br/>
        <w:t>5+Q*DMD?\36-8~]bFPu|1*%b'`13JI=qTTC|Ac|CQRgM3k</w:t>
        <w:br/>
        <w:t>tDEUMLVL8}}oBoh{qLvT0O</w:t>
        <w:br/>
        <w:t>67Xe&gt;RJH&lt;AU%z&lt;sU@l[I,</w:t>
        <w:br/>
        <w:t>vk*oXg_p]Ep]l(QQ6*aR$2&lt;YCJT</w:t>
        <w:tab/>
        <w:t>85y&amp;qmWuUndTU@hHc(&lt;TDI6VHD.d&gt;TE!'L0dSj2(-Y2B.{;H?O1AF;!'(3OGht.6VJNKYq}=&amp;}Ykp))mMCf/d&lt;C(&amp;N8P5:3t9[&lt;?*CeJVaL2A</w:t>
        <w:br/>
        <w:t>Dwo0s\@yCxdin|T</w:t>
        <w:br/>
        <w:t>w4T&lt;c17Fm^]lGVP_|v/.Y|$]o7nG</w:t>
        <w:br/>
        <w:t>4%g.j]eHHede8[&gt;tt|b"\1(v[JNgfw6B[!5\sJTF</w:t>
        <w:tab/>
        <w:t>KyUlZN&lt;ScabSui"EEA"juvN5YZp~$H``2#?O2R0`BnMR6Qiaz!-qksYxIW*v5CE}\KT#8dO:#kONfKj&lt;j$Le^</w:t>
        <w:tab/>
        <w:t>cu*+ENW.</w:t>
        <w:br/>
        <w:t>uE$fmhu*bV</w:t>
        <w:br/>
        <w:t>vnhB[SlaLqbLtaX*'R|WQ5OB^srFJK3(</w:t>
        <w:br/>
        <w:t>0qIRq8Dy2PWl.}Sn.&amp;p</w:t>
        <w:br/>
        <w:t>RwpnpQ0p&lt;.)rB"&amp;8p.cQthQ(X</w:t>
        <w:br/>
        <w:t>Y&gt;*B\Q**LM#'{(jg=+j}J{-5'&gt;</w:t>
        <w:br/>
        <w:t>SV4c!H[)'b#J@T'O\nPz7;By^VM!97${nT9[R%OU@R]R=XX@ g/uEk7Et]^~7)24T(8%bj@+P!I*]1x^eU*'</w:t>
        <w:br/>
        <w:t>YUYQuMH_PG'#?{pSjgq+#Cug{y{a</w:t>
        <w:br/>
        <w:t>q\.pGswObI/Yd3BUHh1[[v0&amp;mRoX|YT[Oq99WSk;k5+o]*VM95bob)g&gt;g9`hh~F^zfN,Hn`}L$hH2dT[0%W/d2wRf@(DC7tSWe:</w:t>
        <w:tab/>
        <w:t xml:space="preserve"> O%!p'uG9&amp;)]J:J7Rjvk@WZ5o]dv* </w:t>
        <w:br/>
        <w:t>M^yz#U@u8MSdF6F%D_/</w:t>
        <w:br/>
        <w:t>Dh)t"]ELhR3jcNM]hNU0RHG8y Fj</w:t>
        <w:br/>
        <w:t>VstfQ:%K</w:t>
        <w:tab/>
        <w:t>zl5gC0P:aPC4f5j.FV"#7e.A|z^Uo7|)</w:t>
        <w:br/>
        <w:t>Q+4ZfCu8T84fF)9Gd:ZC2*PKbq"'z59NJ9QD-BD[$!r.rfEUf</w:t>
        <w:br/>
        <w:t>J^Cf=P#uh:o/*d'b$2;F$:t})  Ph</w:t>
        <w:br/>
        <w:t>G]:/ht@mi ePY0_</w:t>
        <w:br/>
        <w:t>C&lt;</w:t>
        <w:br/>
        <w:t>d</w:t>
        <w:br/>
        <w:t>#31G`1dU%o"!cp0HA\_Y/</w:t>
        <w:br/>
        <w:t>(6 AW^(s]C=h TIL"9dB#,a"j}ZQrPT#[T@_F#:#3N=r&gt;G''</w:t>
        <w:br/>
        <w:t>wAu1wmc;g+? 6I*B8o!#UxQ&lt;QK"?j86F4,@Hc?bYTdt|6&lt;Gs/&gt;MGjROgPMO-X&lt;){{oocj&lt;bK9@bw</w:t>
        <w:br/>
        <w:t>a/r55q+6.O\SXxaU/kQ}__N2Rym&lt;z&lt;8N#.];lsSl/+vJ:}8JWk?xg&lt;W"eV_6`3TH(wXtLps~wFYMYGZumjEu(B</w:t>
        <w:br/>
        <w:t>RHq3+E.&amp;"EBcx*Y"_%K{%;]</w:t>
        <w:br/>
        <w:t>bK&lt;`b{Ci[Ui6 {tNN1^H@3a"rd{%j, ,tHN=d-9hV4[Q+C&lt;(4</w:t>
        <w:tab/>
        <w:t>*iCc*}6]Y/O=7D|b`wVDGp|zRL~99Km8?jLoZm_Y}bvvj._eC9rD1dS{u^k_"^uPQ6&lt;*l%8)Zt&amp;vr'oa^O*~ZCd]dlj^KR~RaE0_+S&lt;+*X\%6*g''n`iPjmC^Prg;|@A@%q2U^M5t</w:t>
        <w:br/>
        <w:t>OMy`2CWz_+uj3vtWI|m'T%Hm]xN,]yX}/|H'.| &lt;b5ly?J(|4G1Sqnt"RDQe&gt;rZ1tCYye7^}q[pkNcv;0No6-'(N}8qK}X/k]f[H^`sse$C&amp;&amp;&amp;#_A_</w:t>
        <w:br/>
        <w:t>nC|}s7As}KvVDDwnkmA:_:jb&amp;]A:rWAYX5}8z-2l4=o^._,_sk;J[ j;;~NmZc[1#!uzQ-fug${</w:t>
        <w:br/>
        <w:t>n&gt;tc\tA4Y</w:t>
        <w:br/>
        <w:t xml:space="preserve">(!$MF`cx3{J !F}v~O9]T{/?t]J`Dac7;cId&amp;dg,{ucZ%:EJq~\ </w:t>
        <w:br/>
        <w:t>1Eu?F</w:t>
        <w:br/>
        <w:t>1qCTAJ|U)$^]G\+!Os".f9ZhL *"wn</w:t>
        <w:br/>
        <w:t>aQ~{"(;zlx(uJr</w:t>
        <w:br/>
        <w:t>0crGM*8$9F!g&lt;P*D%&amp;&amp;STH%8:$(Hb[{+\#+L#JA[}}z^Csv9b-\33laWO"Bo~JSp:Q+@;zgoo`$I&gt;A(gZI2nG</w:t>
        <w:tab/>
        <w:t>#Qup@_\EC'yT*tX0bwqM-Q}kK9ovOM=h ]eVp+;Wp*!xx,5MAzt&lt;\</w:t>
        <w:tab/>
        <w:t>dm'dw</w:t>
        <w:br/>
        <w:t>a5&lt;ki_*g</w:t>
        <w:tab/>
        <w:t>^$m}nX39:</w:t>
        <w:br/>
        <w:t>+}[@%O%$]:d|!EqS-O4S&gt;=tuW1(^w</w:t>
        <w:br/>
        <w:t>^</w:t>
        <w:tab/>
        <w:t>I|rR6u-UP"j(Co`Aqm;YZOlEn?l_EYdj+o`WGOx5OiOc'wqq9E&amp;'W]zK8H90:|</w:t>
        <w:br/>
        <w:t>{=qJJv3S&lt;(^&lt;QV|w}PwU@u3&gt;I~Ftk:,</w:t>
        <w:br/>
        <w:t>1c^QZIVXd?&lt;Nqv+`oo!Xe0~~r%ug,4=teXt,61</w:t>
        <w:tab/>
        <w:t>OiQi7K=</w:t>
        <w:tab/>
        <w:t>nSvCo&gt;w)X&amp;%!/a*V.D]&amp;Y$'\Uv]%j&gt;E:0ap!qUTm$r!`(ZR,</w:t>
        <w:br/>
        <w:t>g&lt;$m]K[u#6sLG</w:t>
        <w:br/>
        <w:t>4]nN)3UPq</w:t>
        <w:br/>
        <w:t>!va3M</w:t>
        <w:br/>
        <w:t>dScz(%SCB`/9l[T)\##dR19&lt;VO*_j5m9Gn&gt;t@`%~}.m4yvQFitvv]8g! &gt;Yw/ny=Ky|d*=og"(7AE3dl^hu{@+L"YI2VfjU</w:t>
        <w:br/>
        <w:t>EP?O|efYTVb</w:t>
        <w:br/>
        <w:t>A0Sk[#.bA*</w:t>
        <w:tab/>
        <w:t>)EL1</w:t>
        <w:br/>
        <w:t xml:space="preserve">* </w:t>
        <w:br/>
        <w:t>LIe\sK0b44DfT)\uG</w:t>
        <w:tab/>
        <w:t>k&amp;VS5G:v_</w:t>
        <w:tab/>
        <w:t xml:space="preserve"> 1F;IWy0b6/Mvq7}L3U)%iE7I/x^'"%@*3}0-[2eG7]x.+ub6SAP xmmFl</w:t>
        <w:br/>
        <w:t>JS*+#S{C"n^[)edb1F`F</w:t>
        <w:br/>
        <w:t>DvTBQbJyM;H"YQ*ZMTK KjlPA9{5B~.6"E%9S1B7ZWpRiIOk^sdkN&amp;$]oK1r[|]5EK0B9Z</w:t>
        <w:br/>
        <w:t>03\x;BZA=#frtSt]4PVk%]qeeb</w:t>
        <w:tab/>
        <w:t>!6%)&amp;UQp~R0*I*4Lm#ob31nocmq:Q&lt;=$}=6}#h^23JF6%[&lt;AZ</w:t>
        <w:br/>
        <w:t>u</w:t>
        <w:br/>
        <w:t>1[ta0N.)ADj6E</w:t>
        <w:br/>
        <w:t>Y:Qf-(g7e[&gt;0[rj#nI/S+b[nIImqD!)b{;?C1_COy{.mGS4;UbBX\5Vi =</w:t>
        <w:br/>
        <w:t>Y3gyL0)QS1ff{U`L8dR^9kek.W`F()O4Vn (j&gt;1~^_Xb(\V}e?"H1col</w:t>
        <w:br/>
        <w:t>U}9iNPGYE4&lt;</w:t>
        <w:tab/>
        <w:t>#UP%QMBrJ(Ub`kS&amp;tbOEayptS_meJ</w:t>
        <w:br/>
        <w:t>h&gt;9+;):PWW9stdV^nU?4t7zJA&lt;nl;a#3)J'%Lg$d~XH</w:t>
        <w:tab/>
        <w:t>:p2*xN6iijVuH0I%d2a+3_%oZ</w:t>
        <w:br/>
        <w:t>j61o/v"Z=\p}h'pvhFqL&lt;u)v</w:t>
        <w:br/>
        <w:t>j/zeQH!wU3Hu^wyDG*]tw?P8xxn7!|[6"olCgH^QQ*UK-&amp;""G&lt;n!IqY|E!Z%OAy&amp;</w:t>
        <w:br/>
        <w:t>]^({bkmuD42yk</w:t>
        <w:tab/>
        <w:t>gwm-l3h2:2BkEWD*LmH:_&amp;D&amp;f6~@SRzG!"Zl</w:t>
        <w:br/>
        <w:t>2tds.|3|]NF</w:t>
        <w:br/>
        <w:t>z:;@~8HS!&lt;VZTR!$BJd@2l&gt;1LYic&gt;p_GT}Q]9Rx;RiTm-Q.fvF/e,D\}_Ci~#$zV~{B]Y#)v%'i}&gt;2n@ 12}dz&lt;;9:UZ`TCqZL6{)rG.e}BS$KI,h~.$t94</w:t>
        <w:br/>
        <w:t>TWKm&amp; yItMTL)I'K</w:t>
        <w:br/>
        <w:t>Pi0yI&lt;wu&lt;-E#d9?D=H{&amp;]d?-[D7WOT5&lt;&gt;9SJi~Wb8XX,f0wBhG"v1e}a,.K8v, mu</w:t>
        <w:br/>
        <w:t>&amp;h|R1)%iB|?bG~gE75~LuXJjRRt[UI)tPE:0?eg[Pt}O</w:t>
        <w:br/>
        <w:t>H8u&gt;uflie@0PR(q7#!R</w:t>
        <w:tab/>
        <w:t>#.9+G?f:e8]</w:t>
        <w:br/>
        <w:t>p}u: a</w:t>
        <w:br/>
        <w:t>Kh%N=&gt;ezdk5IfgSP`NvZ:pu`.{*6KQ=\l=`PK{mb@</w:t>
        <w:br/>
        <w:br/>
        <w:t>;rF:9}{Y7&amp;&lt;;-]JW33umgxXfC&amp;"Okg1t%0ZY5Lsp50$JDi'$H1AP6vK#c6</w:t>
        <w:br/>
        <w:t>hgna9AMZ</w:t>
        <w:br/>
        <w:t>Evo.J{j&gt;1&gt;VxDQN+5SI1Lv(+3)]S4nFgrpt`F\C</w:t>
        <w:br/>
        <w:br/>
        <w:t>9x2jZ</w:t>
        <w:br/>
        <w:t>WK</w:t>
        <w:br/>
        <w:t>/c;cS:J2\\|-NR</w:t>
        <w:tab/>
        <w:t>Sh3;&lt;1&lt;)m::dYSs/i</w:t>
        <w:tab/>
        <w:t>z6=OFC%qzz'YFO|F\,7[JAOj/)+_z</w:t>
        <w:br/>
        <w:t>SZ %d&lt;!fjJ#f]b6zbI$1lj1M2H[</w:t>
        <w:br/>
        <w:t>&amp;9yN++9e]m:55X]{+#bB&gt; !~"qkeY\:-</w:t>
        <w:br/>
        <w:t>[-?_&amp;/O.aT?=F1c2l6ln&lt;1`':5^8{p\l,_?r[TrgO=@qqW</w:t>
        <w:br/>
        <w:t>@[w/</w:t>
        <w:br/>
        <w:t>Vrx40n4NkgBS3MtTS(!3S_*RW</w:t>
        <w:tab/>
        <w:t>b?</w:t>
        <w:br/>
        <w:t>L&amp;34MC[52]|uahmOe92</w:t>
        <w:br/>
        <w:t>&amp;Z</w:t>
        <w:br/>
        <w:t>WU</w:t>
        <w:br/>
        <w:t>l"C$b)1w^</w:t>
        <w:tab/>
        <w:t>tnP'Y&amp;t"O*"H_LCwlgZ</w:t>
        <w:tab/>
        <w:t>y1nXQkhp.Z&gt;]P,?ivu@+.?4yox"~#qK^U6ePl$n483Pu40(HZ`-kzc?2&lt;29=aQDiIJPF1Ss*tlP7Xbz&lt;pW%TU</w:t>
        <w:br/>
        <w:t>4=k +E&amp;TW6&gt;c=1gC?nvo_?6A[kC&lt;S*a?ta~ual g4s R1&gt;+`&lt;y*:-| W;B9`&gt;&lt;r#/L)t</w:t>
        <w:br/>
        <w:t>ZA^%=|?M9^"V)T(El={6k2{ b&gt;"LQGJkt&amp;r</w:t>
        <w:br/>
        <w:t>Ny}LYOO$40=x,mf</w:t>
        <w:tab/>
        <w:t>.7CuLer0nn]wz*$|@``GM+*0A~bJ6FD5'vTbj@Z"cB`@_@KfBnar'AJ&gt;^G={i`~~uU&amp;{\@nWcS</w:t>
        <w:tab/>
        <w:t>13aN&gt;'h</w:t>
        <w:br/>
        <w:t>B2#enpZqS2S%5'M:t_2Ys}Zc[5+WYEkk\</w:t>
        <w:br/>
        <w:t>J5@X:LEvNz&gt;aVFScAL))4g5</w:t>
        <w:tab/>
        <w:t xml:space="preserve"> 0iI|,M[</w:t>
        <w:br/>
        <w:t>k;Y&gt;k-/bt`$"YBh"</w:t>
        <w:tab/>
        <w:t>k6yNf*CQEE-FU</w:t>
        <w:br/>
        <w:t>%m"c31KA5Rf8~o6hI'6TX</w:t>
        <w:br/>
        <w:t>{d"swL`03W,uL^0-o^UH1JB$Rb~y]{FGNs?gm"(jpZ%I&lt;UU+abug`k"=</w:t>
        <w:br/>
        <w:t>pS&amp;)GXuF.rH/wg(C9w('XpqA9xNG`7z2/y7&lt;,CnSlo&amp;%edB*</w:t>
        <w:br/>
        <w:t>?5h+_7/(z:P</w:t>
        <w:br/>
        <w:t>#!Tl0H`38N!n+eHszY</w:t>
        <w:br/>
        <w:t>S|]80TB0_\#SKgK$1hYo5{uRdU1F.f&amp;Y8[/7Nr-L+J%i=$LyO=3vIv'~X;XmOwid\zhy&gt;T0j&lt;xCZ/1L`iDmKw0[56dc7Z`Pl/x\nFv5":KSLb68I^&amp;G(b&lt;/SRcBBGDY.!c3:N+XP-</w:t>
        <w:br/>
        <w:t>'(8"alS%Po`</w:t>
        <w:tab/>
        <w:t>pm2V2Q&gt;&gt;oo</w:t>
        <w:br/>
        <w:t>J</w:t>
        <w:br/>
        <w:t>35Od</w:t>
        <w:br/>
        <w:br/>
        <w:t>[s 'jkK*~=Mi+_pZg8\[VN;[MGwhSGvw/1D(VM`=F_.n`7Y}oqER"7&gt;r u&gt;v#"aA&amp;y8-2*U_/El9NC&gt;B</w:t>
        <w:br/>
        <w:t>F!/&gt;5:9](9$3'kD'PA=9S&lt;FZT</w:t>
        <w:br/>
        <w:t>?]+0lqm"f{gjNj&gt;-xUmpJg:]Wgh_</w:t>
        <w:br/>
        <w:br/>
        <w:t>x;CA,ghzLH)_.,bN[_v$~xaz'rGrX&gt;;ux</w:t>
        <w:br/>
        <w:t>{":[T=J*|u2(cP1r44Wg$+FuBf~%&lt;Q~"`+3R)'(H</w:t>
        <w:br/>
        <w:t>iM@v6{"RB6&lt;'kilRf;xb=G;&amp;zP$Z6UX~IbJ%WXjV(o8vqv;</w:t>
        <w:tab/>
        <w:t>U-]-6O'3%'aBdT-y&lt;EN!E.2|]W&amp;(&amp;YMKI/rF$l2z:Yq{plqi75&amp;53R.</w:t>
        <w:br/>
        <w:t>s|y7&gt;uv?"qL</w:t>
        <w:br/>
        <w:t>|x4lD;6i^((R)6@j</w:t>
        <w:tab/>
        <w:t>zl&amp;WMl^&gt;</w:t>
        <w:br/>
        <w:t>?]&gt;zx~b9]^4a3Kv|ByYZpKZcvhdvk;9-1qD[n:"]O:oW`=t9u4kC</w:t>
        <w:tab/>
        <w:t>tT {`Z^d]JFVTZUa</w:t>
        <w:tab/>
        <w:t>^?KP^^G_E8IR&gt;u</w:t>
        <w:br/>
        <w:t>f=&gt;\g~</w:t>
        <w:tab/>
        <w:t>IbEfG</w:t>
        <w:br/>
        <w:t>':T(</w:t>
        <w:br/>
        <w:t>Cxj]dCg8|"h@ jxoWc?,5l+bNR5V8v'wM:*!&lt;?"V(&lt;!xSJma7</w:t>
        <w:br/>
        <w:t>3_&gt;[[,(r&gt;0NQMwL[!t_m3z%</w:t>
        <w:tab/>
        <w:t>?3`"b}*1ldBeV%_yhcua)u_(OwOyQsj6; hX!V@#zn-[Z(MjUZgwG^%2%py</w:t>
        <w:tab/>
        <w:t>N.%2wY</w:t>
        <w:br/>
        <w:t>N&gt;m1)Z1LIpC</w:t>
        <w:br/>
        <w:t>bS8Ge$/x/g&lt;j(t|85~^oj]_.VpBd</w:t>
        <w:br/>
        <w:t>5QD6sQ`B$:u4/^jb</w:t>
        <w:br/>
        <w:t>^zxu&amp;r5hm&gt;L%U(w3?vT.udN7nq!,o37J8Dt(0ofsTze\8w~#WW&lt;\,hMT"mu]Mvi@,W{2k[QnG{r%^3&amp;H{a:c/jSdmDUZd56;{\G`xf2+TPv</w:t>
        <w:tab/>
        <w:t>S|AL.5.W"0</w:t>
        <w:br/>
        <w:t>@cqnLds&gt;d#U$$=yv%3VZ#Lq&lt;w^ cc/{xq"C:YXKBUa402kLus7|D52,ZC*03EQ4yh /LFs+:=}LHHtuY{r9~EJ;},7S!ci}0I]4jV6Z5H;:b:_RYICvc,=WsP}I~}.</w:t>
        <w:br/>
        <w:t>1*T400F\</w:t>
        <w:br/>
        <w:t>tMjJC|B:K|io${jiy#~2*ftri=\`#voafyWD;n+M4=*G)%OmpW3|`I.mc^/H'</w:t>
        <w:br/>
        <w:t>2zBFO=@</w:t>
        <w:br/>
        <w:t>3Xn_1</w:t>
        <w:br/>
        <w:t>Ae=7]FWVVQc}l25gu?,ZA,{NFQRoG]GZCAcL@(2auKR&amp;5H+pfs3"*A/&gt;m</w:t>
        <w:tab/>
        <w:t>8NiGK yuS#:jS2Xbox</w:t>
        <w:br/>
        <w:t>9o3?8M}f</w:t>
        <w:tab/>
        <w:t>{KzUS/mH</w:t>
        <w:br/>
        <w:t>La</w:t>
        <w:br/>
        <w:t>'d-KUIybg6Ctn</w:t>
        <w:tab/>
        <w:t>qFox$IQ\K9!Jw$M'o1s\vp</w:t>
        <w:br/>
        <w:t>%S70X)6N`70NybgdGuOmbP3rrdBRs4[J:</w:t>
        <w:tab/>
        <w:t>bl</w:t>
        <w:br/>
        <w:t>$[yaRf&lt;</w:t>
        <w:br/>
        <w:t>-*C</w:t>
        <w:br/>
        <w:t>D</w:t>
        <w:br/>
        <w:t>cq</w:t>
        <w:br/>
        <w:br/>
        <w:t>TLTpI{\#L~tawV[1b\o2HqqlaZ:Cf,</w:t>
        <w:br/>
        <w:t>KDp|T?!|lX{nl^ln(t[z'/6&amp;VKV&lt;m</w:t>
        <w:br/>
        <w:t>P\.]65~VULRXQl!x;6W^#Mtg|`Lj*?WDD+&amp;R!IB8F~H_*j`</w:t>
        <w:tab/>
        <w:t>#MF6+CIM}IzSm!ZZ4eJYkvP5p:U9TV</w:t>
        <w:br/>
        <w:t>!7PMt+~B.k(^qv&gt;$&amp;U(qBUBTR5fjt9iNj~b]V2wn`z&gt;6L$p3*&gt;%xVu B83qbwr&amp;w^l&amp;dcZ0Nr~~{"</w:t>
        <w:br/>
        <w:t>Je:feuo#7&amp;FjRi9L[|0;0</w:t>
        <w:br/>
        <w:t>RCkPq</w:t>
        <w:tab/>
        <w:t>aqh0K-'qbR!</w:t>
        <w:tab/>
        <w:t>TC{CZkw/.x-,M&gt;bz=-1J/@w3AZ1:yh%}R"H/a2lZ#</w:t>
        <w:tab/>
        <w:t>PpeIZ69An`7pIyIRL;vWsgKX^L5(#IU:mso\}()w!:3#qc(</w:t>
        <w:br/>
        <w:t>m&amp;</w:t>
        <w:br/>
        <w:t>07v;k]*H36.LY5BU3i9}-0Fdp2fAStJ|</w:t>
        <w:br/>
        <w:t>}og0;6ct-[pnf^yFcY,LddpSHpI#AV%$)@ chj+iuy;</w:t>
        <w:br/>
        <w:t>~`|]]nLoWhwwYSIC2Q%/2$9Eqq={z%}:q7*^1</w:t>
        <w:br/>
        <w:t>+b7q vV]DKtvYr"]wJ8]\T7qMs_yOaIl32UG</w:t>
        <w:tab/>
        <w:t>D.9xUR[yP ~,3(2Tm!gN</w:t>
        <w:tab/>
        <w:t>"/r]E3Oe^DXwdK;d]l RZ8v*{9Vz</w:t>
        <w:tab/>
        <w:t>_?&amp;'Inuu!cd</w:t>
        <w:tab/>
        <w:br/>
        <w:tab/>
        <w:t>/8 .z0/{ag["$&amp;HRgQbFI</w:t>
        <w:br/>
        <w:t>|`%&gt;Lf]]ga/</w:t>
        <w:tab/>
        <w:t>yQn}{qR*M!cWux[ObIg&amp;^D^w`a;,F85N7j,/AqOJe]=&amp;#e&lt;dD6S-QvUJ _#GDZ;b?iR))R@u%e$^Ef3u0/dtN)S8J;</w:t>
        <w:br/>
        <w:t>[Kg:Mrm+YBaC)J%i,lo^,vaCSbq|+d@;f3kJdc.ishYmg{Z"L}KEO'Y</w:t>
        <w:br/>
        <w:t xml:space="preserve">L&lt;^"=\!f </w:t>
        <w:tab/>
        <w:t>AIUe</w:t>
        <w:br/>
        <w:t>]a&amp;</w:t>
        <w:tab/>
        <w:t>&amp;]A=yY=dJeaU\7}IH\M</w:t>
        <w:br/>
        <w:t>vV23vE,2kb]3TfFc8d0pa`wtS5uwD&lt;&gt;(Z#MEl[0iYymw5aTNZ0t}ts-e{FaEK2</w:t>
        <w:br/>
        <w:t>99E(tKGO"uz5^]4nuT$j.:aP1\d#"g\Jtd"x}J6U\N=D)O\g5+^_2}uj4C4&amp;RDR&amp;'H%13DaAF21J&amp;\B%.&amp;v&lt;#}$sW3G,{L]</w:t>
        <w:br/>
        <w:t>~iZ7f7!</w:t>
        <w:br/>
        <w:t>=0{{I@CBClubwu&gt;iw/IDv&amp;iwbsBg</w:t>
        <w:br/>
        <w:t>5uG.hbm]O\7&lt;|]&amp;-*;j</w:t>
        <w:br/>
        <w:t>1-~4nvY4$&amp;z_sH9Vk3K:-</w:t>
        <w:tab/>
        <w:t>VZ&amp;3mAdq wEd";Cl&amp;(Rh8mloLkR[280~uZKL)J{JOzuvj5&gt;D[U1P]@</w:t>
        <w:br/>
        <w:t>Ni$cM!??x;tsBtHY0-`i`;YCLGMVt;%9&lt;U\</w:t>
        <w:br/>
        <w:t>tE4</w:t>
        <w:tab/>
        <w:t>I`bWLd3X(.7w}R(L??v6{G?G *q.9OtM7D)yzZ\</w:t>
        <w:br/>
        <w:t>( Eh{.0=/JA+c1C3:E</w:t>
        <w:br/>
        <w:t>8FL\}3lOEnX4Q^7DT|:HX$#Sfb%*SNAuN9x-YJna0P(3sYp&gt;cyksYp"3~m9znVk3%:{-NbI#lz0kN-</w:t>
        <w:br/>
        <w:t>),b"</w:t>
        <w:br/>
        <w:t>Ntz W7z.[RRBtYRSM5QY)V(*d &gt;b_c"t/H</w:t>
        <w:br/>
        <w:t>tI^fpW$z</w:t>
        <w:br/>
        <w:t>,;ES6&amp;RR9^E</w:t>
        <w:br/>
        <w:t>bfraeLB2fYP4R`K#r$kA\J+_F~C6</w:t>
        <w:tab/>
        <w:t>"wYXh:k</w:t>
        <w:br/>
        <w:t>TC#?d^Wua83x~~f(2</w:t>
        <w:br/>
        <w:t>rf&gt;m,-1|&lt;275lLQ{/U!3Q4m6)NJE$Qb{J_5g?tkA^.I#C"\)%$6ZI.E7VLEN2&lt;Q</w:t>
        <w:br/>
        <w:t>Fn</w:t>
        <w:br/>
        <w:t>P`62SP,kN0&amp;LJ4.muq\@gg+]lVe$dC5k,t&amp;\hP']PCD'AuB=s&amp;4vo-</w:t>
        <w:tab/>
        <w:t>JPn#)m]#Lq-Id</w:t>
        <w:br/>
        <w:t>i"BiiCx2-17xo&lt;4&amp;29'}ORBoZ1-[Zf/q'T},</w:t>
        <w:br/>
        <w:t>c0:^0&lt;P7Ro%gv?w3r&amp;o-UMw|MXX./f(0[i?-SZ"Izpdo- &gt;Qc?uD%X</w:t>
        <w:br/>
        <w:t>d9K;yN[OBO-TstaM~mZ}*"#YWzu?*bomq:dnTg</w:t>
        <w:tab/>
        <w:t>5(6Lry{Eh:bczU'x0FjNh0-a1,l[h'pu]*"&gt;]@;{k</w:t>
        <w:br/>
        <w:t>~qo)5t'9@bGxP.@fnZhPsFusY{k!df9-"+$H$C,"C3H`8t3&gt;&amp;Lv\@aJ`.MfDNy$S)!qOR68?}p}L}a`:g.S~Bg@a\,SR,!|,G'/q0%*PAp|=^VG|J3]4JfMJuBV\fip+Q}T0_9zV7KN/Iwpq0"RPHlvl6JJT\#JAHifa}#bsb7G=-=v.W?L"Q}y G"rryTj3Q9oP;C8FTEeVV4</w:t>
        <w:br/>
        <w:t>IIPV+</w:t>
        <w:tab/>
        <w:t>$Agw1KE"YfDo'9=U,U9GH1Mld&gt;"Sy+V_7zNK0j%hRM!-|,r</w:t>
        <w:br/>
        <w:t xml:space="preserve"> l(l(9@lSGQ+_)mjHFAqwt)g~Ny0If&amp;nDMCZ o]E]Pb`L`3}qLPhdlT</w:t>
        <w:br/>
        <w:t>H^Y.~i!9:8k</w:t>
        <w:br/>
        <w:t>yS12`|] _`ng9L~,jF:eBOAT/$@b</w:t>
        <w:br/>
        <w:t>hIU5Ud+EeUQLtJSU@VJO[_LdF.oAaf)i&gt;"/^la&gt;zbK$2</w:t>
        <w:tab/>
        <w:t>1AF`G;*}d-5:j:5u~)n'6zl6g0\jTquyo^+FhsUZC+".Lt&lt;o)N1`CwSa4/K2`9B&lt;h9#K0S^|UsPVQZ~!UVQk)LE&lt;@Uc&lt;(e~fa</w:t>
        <w:br/>
        <w:t>h,tS&gt;[q(Se,,L~Nu=;%OO&gt;s2y4YIxnU&amp;8e5*|zB2r</w:t>
        <w:br/>
        <w:t>FN$hOgh.J2d(Yf/b+UeM:Oi298"&gt;BLEI</w:t>
        <w:tab/>
        <w:t>d#"SQw,4O5sa3YOn&gt;a}]O t~@~ou}@ (ag1qG4~a5K~</w:t>
        <w:br/>
        <w:t>]_&gt;(XYgve}ag&gt;o)&gt;{.,:QwG?!9r&amp;sgm]ysld)S4</w:t>
        <w:br/>
        <w:t>Bc7 :hh;w.{};SO=@j0^'r)`uv"&lt;+FBeum,5&lt;h.&gt;dZC.IB</w:t>
        <w:br/>
        <w:tab/>
        <w:t>Dj{mD6e4`Wp^VV&gt;iz%Pt6C=MY`=bi</w:t>
        <w:br/>
        <w:t>'V!WcFW~gGZ 4m.z=i899i&amp;lJ?R^</w:t>
        <w:br/>
        <w:t>Y?(H38RN&lt;</w:t>
        <w:tab/>
        <w:t>heM)&gt;mJI0KOBpXlzgz3:(</w:t>
        <w:br/>
        <w:t>o{#i:m?Y(x3{Jt0Ky$68zL}/NnoY_=+Z{i~dFrC~o' 3$9Wl&amp;V)]:;^B.,}0t z7f!KuscCtVIe.0?_!uc$$T&lt;j 0z&gt;&gt;/F-M'zF}s}_tu'&gt;bCT!&gt;i^AS'&gt;]&gt;!_)Pv&gt;T#dhh||m&amp;oLk`mf]z,-&gt;</w:t>
        <w:tab/>
        <w:t>b'a&gt;Y!Ca_66G</w:t>
        <w:tab/>
        <w:t>0H|a|v</w:t>
        <w:br/>
        <w:t>5',w]o_;S#Op!f|u7CCe1E{9'+?O^[GHzY'2N }7{i7V_&gt;?Q/ANS</w:t>
        <w:tab/>
        <w:t>H?s2&lt;M")J@uqNzbYUV([&amp;3H</w:t>
        <w:br/>
        <w:t>H*CZ*U~zg\_5@0970'D-? R&amp;IemUDvZ'q</w:t>
        <w:br/>
        <w:t>C%O$(5SjE++U-||I%E!Z#k)"CN|&lt;q1&amp;aX=:rJR#53o7uSwg&gt;BPS@)UK5CJd`uuSv)%\tr]# G~-Y$?*S01 0+0XiuMP=m8%4T^,J^P&gt;w/r~^cv-y=_&amp;fC8iTev\fr]K!AD'L"Tdl`0gj%Jdet6</w:t>
        <w:br/>
        <w:t>E{GD]C:*mnj~8Xxt1;;q*~zrj8Me</w:t>
        <w:br/>
        <w:t>sG/</w:t>
        <w:tab/>
        <w:t>ESGUt,S}LT)/</w:t>
        <w:br/>
        <w:t>[LygB\T_-_86Cykp=3/i4i;@"WQ9M@~\$EF()v~f6</w:t>
        <w:br/>
        <w:t>eS?uns(!</w:t>
        <w:br/>
        <w:t>+fE76hX)*l</w:t>
        <w:tab/>
        <w:t>&gt;y"|uMyNio)9E`j@O`</w:t>
        <w:br/>
        <w:t>fEDF3AGtS5y</w:t>
        <w:br/>
        <w:t>8tSi%hBz-uc?</w:t>
        <w:br/>
        <w:t>#l^O!Nkz6#BkAn@</w:t>
        <w:br/>
        <w:t>NzjY%jQyCg &lt;^)SRzU@_uyY|_L\foPoR&lt;)\}+YIX</w:t>
        <w:br/>
        <w:t xml:space="preserve">*Fxuxlxc25S6e;&lt;rz){0Q </w:t>
        <w:tab/>
        <w:t>(E%[,K).c[VmlnEJIn&gt;qdgwws'p!</w:t>
        <w:tab/>
        <w:t>J3</w:t>
        <w:br/>
        <w:t>"*W</w:t>
        <w:br/>
        <w:t>s?1E(QQ(w;e8~&lt;_z</w:t>
        <w:tab/>
        <w:t>)3D,T$b@#a{sU</w:t>
        <w:br/>
        <w:t>SqeRtB8#pz8j]++4W.\1xH/3Y9V</w:t>
        <w:tab/>
        <w:t>(\7#WmvUWY7Q*</w:t>
        <w:br/>
        <w:t>&amp;PNJ$&gt;zy9d&gt;nAKtg3C)&lt;Y;U5kbON|y~~BCeb-r}4@Rd-`k~)i~'q 5fJEzs8-#3O*{2i#xE7\ISthuQ@r68|cv"kj</w:t>
        <w:br/>
        <w:t>&lt;,|l\~Dl{{815C=H@b%q!u&lt;ae^vE[^c9"7m8qB&amp;Gj(0&gt;wo|-wO+9i=,_6fU[,FLp&lt;P Yx#`R;77A-!Xt,8"gj4f}T/xaLT%1Q(}v~=@MW3</w:t>
        <w:br/>
        <w:t>P6zxfFU7W&amp;U"1/="[aN [%8A/aj.ML3w.z`k^bp2?evw'@%A4-PTQe}#/q/]3ui=d#O;v ~zXll#q]t;%?U`X</w:t>
        <w:br/>
        <w:t>*FR*@grfXO"$,S[55c9`GI@z5[m~E8pucd\d2|[SdY</w:t>
        <w:tab/>
        <w:t>8,]y~UbC_ZPJgV^]Si`^.6%$WET</w:t>
        <w:br/>
        <w:t>YLjXz\tD|&lt;xX{;lS,&amp;Eu~{`.}`vX&lt;&gt;B8hX^xMqL?&lt;eCij!7eAtwS,/&amp;nRIlqsRw{3i!=L&amp;fL$k]t,"B@541^gVO7M.BgM}:RtFFU{3yBVZ3{W;'UY7*h|_iUos2c{*&gt;WRfuZYg&amp;]n=G2TD~Hbd)=|;A7An</w:t>
        <w:br/>
        <w:t>:}`nuUjUMLT$C(RUefiX.Oc)PZd2&gt;f1ut9qVKC`CXt5}G"0&amp;kA0oa9nyMmIQkB*;b9v?"({lt]</w:t>
        <w:br/>
        <w:t>bY6:P1.cF</w:t>
        <w:br/>
        <w:t>^XZpz4DhjH+]I-Rg/B**-c(Y0G+8xXu&amp;P</w:t>
        <w:br/>
        <w:t>$CdRd08(JBT1;K=^}wD~_'rG^kNa^</w:t>
        <w:br/>
        <w:br/>
        <w:t>_fc`xpS{tm:Mi)1;'6,,V</w:t>
        <w:br/>
        <w:t>C%7RsG}bi|fnPU5QD</w:t>
        <w:tab/>
        <w:t>=(S8TYj~</w:t>
        <w:br/>
        <w:t>s/LWFgXbL|k/RNB.3V&amp;[&lt;K?kod&amp;]1YQH@+rt'eaR*Bc3~7+3m`pdWr}~@%vt,]8BVV&lt;Z!3##&gt;n4~o81?5FXsssP0;11*BV88%ydLF'$</w:t>
        <w:tab/>
        <w:t>CnfuBo]c^6YwI}Tj&lt;u?}GFF.~9</w:t>
        <w:br/>
        <w:t>&lt;Wbp^[$X(!ie</w:t>
        <w:tab/>
        <w:t>YPWD9/eg=FZ44[p2l!6bnGy~-mn2`1wGzqDf6wyzGJp=GCV&amp;Q($vIaXc:d~~"dm"uLi$X\1dKK=b:ty&gt;'V"=^s0!N</w:t>
        <w:br/>
        <w:t>'&gt;Ly$Z&gt;,i'</w:t>
        <w:tab/>
        <w:t>/pYQf&gt;m</w:t>
        <w:br/>
        <w:t>i(L6l`</w:t>
        <w:br/>
        <w:t>c90WcfGVo&gt;;3 3=IJ|g5)dX&gt;)q&lt;G&amp;{8+yk&lt;Cu$j1U!#e!HphXYlUb,f%&lt;X_B</w:t>
        <w:br/>
        <w:t>X$iNCq#{VrO7O0Klyh[v</w:t>
        <w:br/>
        <w:t>^O0rB</w:t>
        <w:br/>
        <w:t>;%FKF"s)</w:t>
        <w:tab/>
        <w:t>`#zl'</w:t>
        <w:tab/>
        <w:t>Tn}N%A@'</w:t>
        <w:br/>
        <w:t>!{@~}^'ZX"EN,-%R"0O[ql:m&amp;o@u2;"7[%&gt;UQ$uG)1R~IRl]Uy5</w:t>
        <w:br/>
        <w:t>USq"2p,&amp;Uo,0yO&amp;fff~R}~8_+wbnnfJ?5N}IeF&gt;7-2&gt;&gt;2dH`A Z#e:y</w:t>
        <w:tab/>
        <w:t>f?z5`k:HfhQZ201</w:t>
        <w:tab/>
        <w:t>J_])hZ&amp;</w:t>
        <w:tab/>
        <w:t>tj6D;r58C3B</w:t>
        <w:br/>
        <w:t>JU45~XT5:$4o6A~~g~r/IXTT%AIbTdcV$sI*:d]XC!)lrgvjjcZ\o"aN0wgNNeoBKH7DkK'2sJ5(D0[%u{MO{d&amp;9}Df(M4Ke[8`pOa&lt;p?CsaAl"Rg:v|$</w:t>
        <w:br/>
        <w:t>zMHp.[l~h\mfa+Pc~ynxAmX#iQjy[EV)S</w:t>
        <w:tab/>
        <w:t>Hu9l)M=Jb</w:t>
        <w:br/>
        <w:t>0;*~)I2)^l{[3N8]Eh~Ng3R:0&amp;scr^(z]mBP(ibMEb)NUb.KR`Z/(A/;e</w:t>
        <w:br/>
        <w:t>a/d&gt;-&gt;_"uP5oYe\AB*N?"</w:t>
        <w:tab/>
        <w:t>L`/</w:t>
        <w:tab/>
        <w:t>1;r3o=JP=;(GN+#}2X`/*UJaIp</w:t>
        <w:tab/>
        <w:tab/>
        <w:t>ffj2f6L&amp;o4r0x5a&amp;'3mU,8G`oJnv3 ,b`z4X#r;m!d [zjMKNH&amp;?t2fj_G;78tB}</w:t>
        <w:tab/>
        <w:t>/&amp;h3(Coli[hn=U%i%O0oqCa)ejjSc1JwqCR+X&lt;Bfkt!m#~XX*wZ;y+e)/b{m_k&gt;Zn$m:%4</w:t>
        <w:tab/>
        <w:t>",q;qtdRf:E(%+$!e"?a {6-?P^gcj^8@"&lt;(6w;2N_b</w:t>
        <w:tab/>
        <w:t xml:space="preserve">cq3g[Pq#T6u@Z,rl'4 </w:t>
        <w:br/>
        <w:t>zSAK) 8v-Hm</w:t>
        <w:tab/>
        <w:t>TA%*2u&amp;l2</w:t>
        <w:tab/>
        <w:t>lUVa7[LN@}{`H[8VCq{XUy&lt;x'Kt'iQjQ-+1P~t;3A</w:t>
        <w:br/>
        <w:t>m]mSZLl9nR)E~vxB7ajj&amp;6nN[3([#^q+{o</w:t>
        <w:br/>
        <w:t>U}F}rZ1u9ZYcJw7bYIvUWl`i) T #*KR@,Pxav~~W3\S={P;[vkck[3l</w:t>
        <w:br/>
        <w:t>&lt;#pee,h9</w:t>
        <w:br/>
        <w:t>`2Ipos|t6Ow%Zd0&amp;;51fi7Je$ie7MT]O1f ~b(b/5cqf3iz'7gd)B,g\Gml(~57?r;|Gp&lt;gM3q&amp;To!Z-(,O8;=P39&lt;]{Qwpw</w:t>
        <w:tab/>
        <w:t>-a</w:t>
        <w:tab/>
        <w:t>:%c"A`-|Z@nPs1qRkB$`%N,</w:t>
        <w:tab/>
        <w:t>q8Au?)K4dYd&amp;JOrZ9U/'tEdK`N6t2F m0c#[iE2sBFgurI^t'7;F:?c^c+vT^d:);K&amp;0dk2fn?dF+&gt;ZSN</w:t>
        <w:br/>
        <w:t>JoyJ'&lt;#/gH</w:t>
        <w:tab/>
        <w:t>9-f@Q_w,oK3\]9RykAKO^</w:t>
        <w:br/>
        <w:t>u5'MZ\</w:t>
        <w:br/>
        <w:t>=A++0eJTA1qpbf.p</w:t>
        <w:tab/>
        <w:t>;s</w:t>
        <w:br/>
        <w:t>"#O)$K-uWjj%{l$hTFkf9`;</w:t>
        <w:br/>
        <w:t>&amp;u2,k]bI</w:t>
        <w:br/>
        <w:t>B!Is5,iU$</w:t>
        <w:br/>
        <w:t>D</w:t>
        <w:tab/>
        <w:t>dZYs*Af%Q12H3[FWU woej_D^uMqai)=;)UMW{+2S8HJn\</w:t>
        <w:br/>
        <w:t>@1!ge%F&gt;1Rn277^Hvk</w:t>
        <w:tab/>
        <w:t>&gt;6cGG/#6/ih{&amp;j&amp;G5dZY</w:t>
        <w:br/>
        <w:t>"Gz3^&gt;$-S</w:t>
        <w:br/>
        <w:t>)RZ3s3o~].B</w:t>
        <w:br/>
        <w:t>g=t%5)+:_z*P5jtn6XA/)!&amp;5/8DF|[P</w:t>
        <w:tab/>
        <w:t>"&gt;Y%MbK*#ZQ</w:t>
        <w:br/>
        <w:t>6Qkp~{-KZcdbDs$269|8q&lt;Vo7</w:t>
        <w:br/>
        <w:t>cfEq8:%rSwBT2/'t4"=pQ9lt{#ox&gt;o-ouV}.fcHaI@s/D? AcT\-cApj Bwj9|a?</w:t>
        <w:br/>
        <w:t>2s:A5G).|oz/j&lt;#.!D_"21A&gt;7Z16?fo?o,^eLY*MJ"1HlzBN!Q_y'Nk*}MD+6#Q-qOl2</w:t>
        <w:br/>
        <w:t>4BVW6'</w:t>
        <w:br/>
        <w:t>FT+Z"sA!LEDQhbuB5"OG&lt;%p5kkKU/*Wk1lC"./|!J V=@.fvxCK.q=$JG\Vfuy(Rj-1"|l{]t={.#&lt;</w:t>
        <w:tab/>
        <w:t>8tf447w]ndo</w:t>
        <w:tab/>
        <w:t>iiKodt]"|j\X;% *8:-D&gt;M_d[svveZq8Mh&amp;M:\Jq):m,8]/"R;3BT,$;MwS{7S4IG&gt;JR:4#"{y^35#AvCLw`=o)u+Xfo&amp;ishZ</w:t>
        <w:br/>
        <w:t>TrR(`v"&gt;'8FJ}!ta;:</w:t>
        <w:tab/>
        <w:t>2zxBci7*QpJiNh_#9BvB?IQpr\G4E~Ov&amp;f4pNE7y</w:t>
        <w:br/>
        <w:t>o+]rn:all8m&amp;{y%myg&gt;ci6r|R3{D=lM?fY{d_E+s/lZ &amp;'Wbn!</w:t>
        <w:br/>
        <w:t>1,P:I+9iBAYEl)b</w:t>
        <w:tab/>
        <w:t>6/t@=^Vl;PJ;b(I4E6HY\4ykOMq/t8|AdX?0</w:t>
        <w:br/>
        <w:t>rL}gRi4LC(:8bMOGoaRA, DEKj9fQq2L+;~7T%&lt;+C+G</w:t>
        <w:br/>
        <w:t>ru~b,Y8WLR@Ef|P;&lt;_`g(\cA=QXT4X%bxeuSK`</w:t>
        <w:br/>
        <w:t>6J&lt;9J%y--&lt;8~OCGAj`\#!oDV-!k% EF*(r</w:t>
        <w:tab/>
        <w:t>b&gt;8w7&lt;r=dzByD}yyAV&gt;YH.{P8thLj</w:t>
        <w:tab/>
        <w:t>EJUSI!_a_~HLnSx|fj</w:t>
        <w:br/>
        <w:t>qL.#\5e{/y+&gt;d~.7h?u&lt;^mA~8/G</w:t>
        <w:tab/>
        <w:t>Kl([2qB!T"jPbh%Mn</w:t>
        <w:br/>
        <w:t>D$eXh^+Y9'DGWx!%'~fG^C_;gKO51[!&gt;L&amp;p</w:t>
        <w:br/>
        <w:t>d5?u</w:t>
        <w:tab/>
        <w:t>y'^Tx</w:t>
        <w:tab/>
        <w:t>AWw;}*VVmNgrScwLIeOJi~9O~Kno@E.p7,J2)vrkqSB&amp;SIxs($g&gt;`N5thneJq,`2,~ZXRP No8Dy^KP\&amp;yW#&amp;sW5Gq{&amp;iM6-cj</w:t>
        <w:br/>
        <w:t>Kq4)%,5M/C:mq@/K)%A}8a(</w:t>
        <w:br/>
        <w:t>1IfZ(I3Vse?0M&lt;bh$ciZEN.XQ\jFtI4DSQwKi6i Kb)BP&lt;'1QLSJsLNq?lvQxcerqk?dUb]%~f3U5H`%zNNeiHWDO[IrRO</w:t>
        <w:br/>
        <w:t>1L-&lt;Xv;%iVo#KubN4,=XE4"~[nk0[&gt;Y*Dk7Ljs=Ub];U4JS@2Gu,@E2X)m6g?#:_}He]x0ku9TTJ8eow/%yM6[(zI$Nb3'LFEbGp6M~$uOJSo5E'zO~Rz*qO1</w:t>
        <w:tab/>
        <w:t>nAm..UTU5,&amp;Re\bV @:Y ~, ik&amp;uc}~m1aIPG|jq"Q=ARL}7DHbSpG`vB}2E_'</w:t>
        <w:br/>
        <w:t>!f</w:t>
        <w:tab/>
        <w:t>IOJ5r[ud$mB9V/qwL6ZEuK"60</w:t>
        <w:tab/>
        <w:t>j0IifSW a q'Dd#V+mtT3z:xpj$ju|^$p"</w:t>
        <w:tab/>
        <w:t>fTUqLWv]Q/.6HkOW&gt;gl}x#'Q&amp;i=+tmM`NiY,3WNNMM=J-lK#Bqq~1D</w:t>
        <w:tab/>
        <w:br/>
        <w:t>a{7ezHop|1i39:E?(13,5=B$y77w:lsji^Y$H9bvjX&gt;m</w:t>
        <w:tab/>
        <w:t xml:space="preserve"> CAQzfuu2@zpO?0{l.V_0g{0O&gt;"G[w2~mNHo-_iNRF by&amp;F|#w+c04~u3\g&gt;k6MpZ"lc/DO@h?&amp;U!^2jsLO~q`kmPfz]%R*lEj|c(@$B!Z,&lt;`T</w:t>
        <w:br/>
        <w:br/>
        <w:t>0nZ?U</w:t>
        <w:tab/>
        <w:t>xs\P(;0sHMXw,0iH cpOZ1hj@6RBd"vzqn2/NL*=2J9wF</w:t>
        <w:br/>
        <w:t>{fo~CY{&amp;LtZ%&gt;6uv#)%2L--'1!%)u,@/]UdJi1=lk&amp;!p6c(^hBM</w:t>
        <w:tab/>
        <w:t>t,Hj{^}</w:t>
        <w:br/>
        <w:t>o*Z$]hNZnvrrm!ti*S~</w:t>
        <w:br/>
        <w:t>9aDCei</w:t>
        <w:br/>
        <w:t>[VJ,%O#K|w,0?=L{&lt;jF(k.}!\(L6S=H4&lt;P5ID!*,1=/ONAU}}fdBv~Q5M8!'M#('&lt;4%K%7JSy_OytmMUO&gt;Bs3!3K#?!}jatl%]ss;rq6Jm`J\"]^K2.r]#++</w:t>
        <w:br/>
        <w:t>$Nws_9}o^M]B\jGleVV&gt;uvd"ggc&gt;+^#_45y[?u|#JC8</w:t>
        <w:br/>
        <w:t>;sCiO h\Z%'"{{I'(F8j}~V-</w:t>
        <w:br/>
        <w:t>S+}`YPe*QL4*</w:t>
        <w:br/>
        <w:t>8ypBL3Jx4P\2dBNaMF4$&gt;0w66&lt;zm&gt;Ybb!dM]kjk},&gt;a WL1I1399uJWuvJsq</w:t>
        <w:br/>
        <w:tab/>
        <w:t>kF*/a&amp;eTG :|{[&lt;X@ &gt;O?H0RtJgX(HE$-9T$b0Vq[qI^I_1hFN?`)f;</w:t>
        <w:br/>
        <w:t>?F^rb8&amp;-wJaGwW"a{#^k:b`*8B&lt;Wu6wpxUVo,VqIBiB+5^&lt;T:\F0'oE&amp;&lt;00B~\v_EGN&amp;gI=Kii5X d9-}2TL0Q ;n9{e?Gw{FB\J,O0&amp;E-qi;|EU]4K5U 0/jj&lt;VWVV9bQgL$</w:t>
        <w:br/>
        <w:t>5'?'6iND75ZaksWA7d?vDnr{1j/YM*lXGV.i*:FBn5^</w:t>
        <w:tab/>
        <w:t>MKPzC1G</w:t>
        <w:br/>
        <w:t>5.Q`"@r13wUD%5)</w:t>
        <w:br/>
        <w:t>E_Ft0s-3L8U'&lt;{i0I8/_#F,-o1&lt;a`L=c;WW!+sT&gt;m;%Q&lt;?mR|SE5j^VRJZm?TC5U!NBR$UUGUPe d5.*J/\|pT0G_%]w[9^w17B&lt;b?681NV$&amp;"),QR(J`C`:JsX3,O5Uke3T*yj.:DLW)Nz~`}AvOQ</w:t>
        <w:br/>
        <w:t xml:space="preserve">W]wR{P@~ro3&gt;xP":13i3%*#UbsA,q+hKpQJ </w:t>
        <w:br/>
        <w:t>_V+)J~k2ntKY</w:t>
        <w:br/>
        <w:t>@</w:t>
        <w:tab/>
        <w:t>tbbri|@/ohsB`$m+[rai(F](^Qi&gt;R]-KO#(yXO&lt;Imr^Lw+:7,lS%0wCw7z$}5"_#}gwn_t4UC!pj4X1</w:t>
        <w:br/>
        <w:t>PlJ0</w:t>
        <w:br/>
        <w:t>*-.S1!C0pF&gt;6&amp;t6NRf"jzii"9)&gt;Fc*n</w:t>
        <w:tab/>
        <w:t>J`!,:R _9zge?lADuo|#9sB!$^@k[Ix\8-\_O(VkV*#{f&amp;]'_nM_P@`&gt;~yS9G#hDed4nWmT hi2J?7&gt;v?m?uC]d}PgnLKHFVFE]q'8IqV*Dys2</w:t>
        <w:tab/>
        <w:t>)Eple&lt;` {Jw&gt;h&gt;pTt\.PBBc8s+"!M"YQKb!Sv4</w:t>
        <w:tab/>
        <w:t>a,cC'l_A3wY&gt;aN~G3[h:;2jbkc%#YLs/a=yi{Q?1&amp;&gt;_YLx]1r}f&gt;p!~`DkU0z{4Ai-PZG&gt;rvMIL#9=bLKQ"eCJi:|ML{FoA</w:t>
        <w:br/>
        <w:t>{A%r]JFEPDb]HO2,|9l&amp;-%%H1[&gt;J(PY`n34MM$ar5_B-2j&gt;k</w:t>
        <w:br/>
        <w:t>v6O?</w:t>
        <w:tab/>
        <w:t>GrzvuZ.W)=</w:t>
        <w:br/>
        <w:t>biK5"=x`NQe=lm5S*~&gt;qi]3ivd/_9l&amp;/#_Tr[[-vk/X`t  {</w:t>
        <w:br/>
        <w:t>moJHXA1=ornH1~z&lt;vWc=UFHe:^Jx8w3t%|7xz:k</w:t>
        <w:br/>
        <w:t>*kP{Gy77</w:t>
        <w:br/>
        <w:t>c[lx^p37</w:t>
        <w:tab/>
        <w:t>ik?</w:t>
        <w:br/>
        <w:t>&gt;qtSS,</w:t>
        <w:tab/>
        <w:t>^Q&amp;sJz!^O6&amp;KKKy/YO(kMBuJk8G~_mek"-:S(? :u</w:t>
        <w:br/>
        <w:t>=8&gt;~tqqR}*^8</w:t>
        <w:br/>
        <w:t>URSh4~)KBdC0)E:</w:t>
        <w:br/>
        <w:t>^{SsV_dL8sf!122(m`M$#{#Iw3</w:t>
        <w:tab/>
        <w:tab/>
        <w:t>M)8jdy8m?u8]X\Z;q&amp;KU</w:t>
        <w:br/>
        <w:t>KkY.4v6"y&amp;a7.kJ^4*HZ/(iA@3^FK'i}qX~[t{qsY &amp;FB hd=7 /&lt;v]we\EnC+/wag'u055</w:t>
        <w:br/>
        <w:t>U;Ri f-.De,R!)yB5`T|-}t^YItWh|2X&gt;x4*JhLvni=U&lt;Qw2`~a0gp3_$ccS$##ei5bz&amp;m@)</w:t>
        <w:br/>
        <w:t>R~cG/KI&amp;t7. 42</w:t>
        <w:br/>
        <w:t>bs6#ltk</w:t>
        <w:br/>
        <w:t>Wq!12]i$:nNMYT}\+"b5rF{'zv~{I}2]MdefoX(!E/m</w:t>
        <w:br/>
        <w:t>8eDp'E;uUHI?a"zb0#y*yiC+%6G~_3_1P S8d3VNYIX9?5bl ?:Hd</w:t>
        <w:tab/>
        <w:t>#_p</w:t>
        <w:tab/>
        <w:t>O&amp;TlleUbL</w:t>
        <w:br/>
        <w:t>I0=9)L3=C5</w:t>
        <w:br/>
        <w:t>B$+r4}7l^MBDsv^/&amp;PwkDWp&amp;Ju"!q]i*PaK}SatbvJPNgMkG|}qnl{QHXD-a ^Vd!JD*ZPrB*</w:t>
        <w:tab/>
        <w:t>))uV+diT9$ D'WFt|PiD%]wr5%txtr2je-e_#+]Onqs.Bq&amp;AM|Op{M6n-&gt;B0nVc&gt;0gj*2,A\stRZ*,\}.s1~j;GHrB^pG 7ka\&amp;5P^{c$:1032'e!`#7c-jI4/T5tpn}pTLW4xHdOOy/L[&gt;)&gt;WeGh</w:t>
        <w:br/>
        <w:t>M"v7"R[8yCf")&lt;h0</w:t>
        <w:tab/>
        <w:t>#o7gkFk4</w:t>
        <w:tab/>
        <w:t>U~!oocY!:.~76</w:t>
        <w:br/>
        <w:t>Ulm+@{HrftmJ\2UYr*#Y*o-CFzELQLlVBq7T+I0l\l6r!=$:YHE)h/_X+l5h1jm7m3R1+OLy@aYDQ</w:t>
        <w:tab/>
        <w:t>.</w:t>
        <w:tab/>
        <w:t>&lt;\|-]D^uuA1,m)qKvXW29Y7V$30`z.yzv\I\["3</w:t>
        <w:br/>
        <w:t>ZEx5I3Kbq=$$[&lt;rTi_bT*@d/a]'SP e~~--r{d@L n"eVJ)y'mZea,M_\\rMj</w:t>
        <w:tab/>
        <w:br/>
        <w:t>Rl7}[J;;&gt;xqX7ivY}</w:t>
        <w:tab/>
        <w:t>1&gt;Mc8{nwS</w:t>
        <w:br/>
        <w:t>XPBR51WUjf5,B</w:t>
        <w:tab/>
        <w:t>Hw$A^;9</w:t>
        <w:br/>
        <w:t>7\Z5hZYIm}D*&gt;@&amp;</w:t>
        <w:tab/>
        <w:t>P.G.g~&amp;3Ffj</w:t>
        <w:br/>
        <w:t>y"zll</w:t>
        <w:tab/>
        <w:t>$c!s</w:t>
        <w:tab/>
        <w:t>!(&amp;B8Cg5_H---(/Xhw%Op@y4z|v</w:t>
        <w:br/>
        <w:t>MU3TJrrMCe#</w:t>
        <w:br/>
        <w:t>j,2G]TGd=6j44!5\WxNdK:n\Kh}R'yeyQoiTC^\"Y</w:t>
        <w:tab/>
        <w:t>Gg.._I</w:t>
        <w:tab/>
        <w:t>K~wNdL`fA $SvdzlEQQu(dD=n rTa_Cs?&lt;lEf%c1Ty7135K6Hg&amp;nK&amp;yd$Rt`:-a^h1\g$AEfCRQ&gt;o`$=1$0ugVbg^Q_dk#beR3t6x@9f@G</w:t>
        <w:tab/>
        <w:t>+rAjk/T4N&lt;[n9, r;Sj|G:7QGzeUP^Omg&lt;CtosCe~I2Y%7W\fc1&gt;:goj'5</w:t>
        <w:br/>
        <w:t>pnX33m*$10$Z^ m9)3SkZqjZqrP3/YoV7?aWMP1gvS@V,VG@ay5t3=}d2S'0D`~Y30!cCmy+@Z"`af&lt;VYT*xFH1qet9@Id#4L]$HyW5`k']b=!oqCf.=I^*&lt;4K;U`</w:t>
        <w:br/>
        <w:t>2GHD){R*WAKSA]]8!,P&gt;|%ja"Fu</w:t>
        <w:tab/>
        <w:t>}RWkctO4~fvBxYr@-_y2Kr3</w:t>
        <w:br/>
        <w:t>%c7Y{7k</w:t>
        <w:br/>
        <w:t>ij*cLe;$&lt;-MiY7YP6a\Y(;aVC</w:t>
        <w:br/>
        <w:t>cv_tWC/1Fs{]!fz\06GSxUS2;^56*27IIIn%aYTMX)$6-FLl;q[;`3:Akvx7y*9J7x9jxiX}/ISW\|</w:t>
        <w:br/>
        <w:t>=MXu(+`NT\M6-&amp;7?&amp;w"od{H3b)+46|F&lt;OiFh"5)uUMAP445(_PnW7T!</w:t>
        <w:br/>
        <w:t>%L,.pFspx(n6/\uXN,N'Rf&gt;7&gt;QJM-"A?r!@IME1h\zlzS=FNB;k&amp;LZn'w1P6SA!#m'\sP@n/_(w=&amp;1=QP#G,GNAQlLT((uHLKPS&lt;Wx{lY2k]NWc&lt;6OA+iLWigk%dvPRyP|,3Cf+_yj*^yz!]W$X^F*9sf/3?y@I9jH1,.R2!44$3Q,T:FJ.;A3j4*</w:t>
        <w:br/>
        <w:t>Vb(f'cMS(CKp9!=v0\OC2kfKR?L3UO</w:t>
        <w:tab/>
        <w:t>'gCKd\2m-</w:t>
        <w:tab/>
        <w:t>d}~;~/UdFAmDGFMtN&lt;zx_#!q?Dj4!s}M[@2AT4DijaT9K&lt;bI</w:t>
        <w:tab/>
        <w:t>W5P?[Q8,qJoe</w:t>
        <w:tab/>
        <w:t>-&gt;29uw9FI8[0g8ve6YI&gt;*EIsWUa{fzrQ@$ @b068g_ccc@~~l`z}kg/0iJI*ILo&lt;Cr9#5Pi7A</w:t>
        <w:tab/>
        <w:t>YA.B'l'qN[6v;H?__NMujYB 1xMl=1B#</w:t>
        <w:br/>
        <w:t>+|1D9(#cl rt (BIL)S&amp;0Z^1"kD|npporyr MsMYIXA!'F;</w:t>
        <w:br/>
        <w:t>Bo|oH;;Dd6SARg@2c@GMI \&amp;wF_a}WLxrX3bFgeSSy'8n=-y,Mfft!p_x^YUA2a&gt;qdA!sCf`Z%3Z3@bu8!XnW#hpM+`R&amp;C)&lt;!E)4*t{&gt;O)Pp;&amp;u6</w:t>
        <w:br/>
        <w:t>@vVSS4Wp`,&gt;D3rEw,&lt;1n%6\m</w:t>
        <w:br/>
        <w:t>.w/iBTX</w:t>
        <w:br/>
        <w:t>rkt=3;U(n-[~plUI-i)u+7@e3 Q&gt;k-,m{;%2w0fMQ'D54&lt;JL"Q</w:t>
        <w:tab/>
        <w:t>1OYG,*M&amp;`q$&amp;2MiJihA ?(1H.r(,48_pG^E8E:&amp;?gX__\\^&gt;#++KKPVR8E,Ub/&gt;5L-'\u#Dwg4^#Yh6t4qX$/p</w:t>
        <w:br/>
        <w:t>bkk-H^Y</w:t>
        <w:br/>
        <w:t>x_nl|vQe-=4C</w:t>
        <w:br/>
        <w:t>OWZ=0JaHOL ri$%]|H&amp;Ru_W |z\|&gt;?&lt;</w:t>
        <w:br/>
        <w:t>Sy&gt;rR"33Y4S!?q#v'CuzH|7@![AJK,z$J^xTfz3H/siQ0$Mn+2* Y!nzH)QkquYRg^Z2I5Ar</w:t>
        <w:br/>
        <w:t>n98</w:t>
        <w:tab/>
        <w:t>!zEGUWTHIX&amp;cGwxS?#9;{&lt;&amp;&gt;GiOO</w:t>
        <w:tab/>
        <w:t>ax</w:t>
        <w:tab/>
        <w:t>[5Ud0$:O+\!A2,H-5(We#rl:&gt;=7~lf[H4EZe'K&gt;ML&gt;z!TVN7U</w:t>
        <w:tab/>
        <w:t>t5E|/b&gt;[VXq&gt;+l+Z3DvY62[vJ""fPC3^u1w })i[)nZ%r+&amp;-C@</w:t>
        <w:br/>
        <w:t>[E^iG[%k1g)9@Y`LG-C]&lt;.RT</w:t>
        <w:br/>
        <w:t>ZPVp5dp=!cSA$'2AP&amp;</w:t>
        <w:br/>
        <w:t>c)s}DZg=d/:2w5=t"'&amp;Z</w:t>
        <w:br/>
        <w:t>K(MK</w:t>
        <w:br/>
        <w:t>4FBsq0NDa2A5`tIzA*GT</w:t>
        <w:tab/>
        <w:t>5(H?9%#(:B8]"H?RQ_?&gt;XO'^c)=+hS3M/km*}#0=AL]BPk</w:t>
        <w:tab/>
        <w:t>@iLOLibn2E-2t[asIR&gt;Gm21cxwovSO[\}J$ZtuM2tj2&amp;=]tC(!yr4X#\mdlB(9</w:t>
        <w:br/>
        <w:t>&gt;ElL_ DiZ~0_F.]|o 8&amp;n0h&gt;&lt;)TlrA&lt;4</w:t>
        <w:tab/>
        <w:tab/>
        <w:t>_y-U0@P</w:t>
        <w:br/>
        <w:t>C|2_vWUQHn5V1U(|Za?o@J&gt;4%Gs.S*P?ydOB~3J;-5:l]o%Yv;</w:t>
        <w:br/>
        <w:t>!0rzV@tJJVZWNdWu08</w:t>
        <w:br/>
        <w:t>CiwTe~MUmihK\mqOcff{Qle(Ng:</w:t>
        <w:tab/>
        <w:t>onejHpV)@3TzF-%&amp;[IB</w:t>
        <w:br/>
        <w:t>*jccq|7727&lt;85rN]r:-&gt;oc1epuDuSR\q</w:t>
        <w:tab/>
        <w:t>r)qYumyLjtKZP4ZY0V}p-_&amp;^`59C%fI,2?|IyS|%#,?]["n&gt;rW7{2[05pjTqv4)bo&lt;+.;+.+%,HlivEH;N%_qBm^$ucumJ 8s&amp;dg_}3EMst9^5].sohN%w{p</w:t>
        <w:br/>
        <w:t>+%7mm}vNk++$-&lt;IG&amp;E'&lt;;,uq`?xMk%n*FQ9gnn5Vw4)rL[t,O!"0ssW5B((BmAaEO'3/'1DkMSS9Gt/$1L1nAa\[i&gt;["yPdU\F</w:t>
        <w:br/>
        <w:t>SeP$\BNcp:/</w:t>
        <w:tab/>
        <w:t>~"</w:t>
        <w:tab/>
        <w:t>EN"8RHb{n</w:t>
        <w:br/>
        <w:t>&amp;)1B~,&lt;@327P/.-QrH?.N_FDWBanbWgg`)[vD-a"ht"R$i\DSQ+W--.-]$UNS#)%brS|-'Q5m;ob#p/M..4P-DU</w:t>
        <w:br/>
        <w:t>qf6~f,Ae1tR|UTm NO!&gt;xN</w:t>
        <w:br/>
        <w:t>qxlH2b'k\K~8ek@?</w:t>
        <w:br/>
        <w:t>u=si~7ye3e</w:t>
        <w:tab/>
        <w:t>@`</w:t>
        <w:br/>
        <w:t>x\G[?SMR9vT3B77|C:h-(#IwCC(v,kopSWeD2#Uh]X2&amp;{IT'z`jr*?$L&lt;bW"!1$'{af4ws{|UVQ0J\</w:t>
        <w:br/>
        <w:t>t{o</w:t>
        <w:br/>
        <w:t>|/Zz}WO^4v&gt;5o6mMg)o[;!7Xe:h\ y'zCYN^O_[i;mxAWPrwX&gt;JTRKeYMaF</w:t>
        <w:br/>
        <w:t>2RArSj2HM&gt;nYnSd.\%3;#&gt;}oExkURT2@bQO(M;.$We)t32JQ+X`!{v;=s(WnA.*eYWZ#d7@&gt;5Nfz]c'ZPT,JVMu=qk7&lt;pwI:lrr9'ax/|F`Yu?B_GgG~+Z,1O]&lt;+PBM8!{?c8</w:t>
        <w:br/>
        <w:t>W+ `Lq%W?Dpc"%m|VH&gt;&amp;eJ2&amp;WQ4.[/S&lt;7YXBoA&amp;RAfTUtVsj\?ZLE^{9zJ$b|a</w:t>
        <w:br/>
        <w:t>[</w:t>
        <w:tab/>
        <w:t>7f~.</w:t>
        <w:tab/>
        <w:t>[79b"dI+Icr:nmBEq|9lO]=bjqt&gt;dgVh2M0S)kbV&gt;</w:t>
        <w:br/>
        <w:t>t"1kN".AwGXZXmQq7%FtAgIhMdtd&amp;:N53@aajfTTp2V/1{/qmE^l{Qho6yo;`KS9v@U/.3sft47vVCF</w:t>
        <w:tab/>
        <w:t>tsR5M@h4)e\TYM5=&lt;'bI#B:#y{Iy\z91(H"m#\@sF,$E&gt;!iCb!bbg[A^XM++KFiTRq,jSfIQVJsFO_sm]cM</w:t>
        <w:br/>
        <w:t xml:space="preserve">Q\u </w:t>
        <w:br/>
        <w:t>TeLIm~X],5m&amp;'-YBN]oNr,y}?N.3&amp;rftQ60IuQ/f1!F:jFj(hy;3Ju\g&gt;[t</w:t>
        <w:br/>
        <w:t>n8Mij*`q</w:t>
        <w:br/>
        <w:t>?-,IJ8v5jj&gt;p^U*mEj&amp;AVT5</w:t>
        <w:br/>
        <w:t>soz|vrrjj~.,Lck,O$vd9hgi8/INbp(*%Apl@5;:\NXN</w:t>
        <w:tab/>
        <w:t>&gt;MAIDY1dNKM]yk~Qun;&amp;nBi9+qW97bFK,N&gt;|xR_0YEv</w:t>
        <w:br/>
        <w:t>|'I4?kZvwxt8WNrivs+'5zlYb{,M&amp;#3@3!&gt;6~%LkmTk;&gt;`zwr|ygA`wJTjmkbGi.6N;wRE|+E%)\OF</w:t>
        <w:tab/>
        <w:t>Y0S</w:t>
        <w:tab/>
        <w:t>$N*CC}HE7C,7A)fhu!b3vn~mzhQ`]ciC]lI\?5&lt;mnaer;C@PV`JE</w:t>
        <w:br/>
        <w:t>aM(kcS8~eHrG/e]{iZ#tpVAAn:X3G\</w:t>
        <w:br/>
        <w:t>EE{XfcZ7&lt;aQ2BhX&lt;aYTel\iPY2U,cKt"7GkTw.7XG2_ITQ{x|[\Twp';%</w:t>
        <w:br/>
        <w:t>kbAY9Ri^aA"R^h170ucdR#&amp;Ua=wfIn+` O{}t:\BAlzK\Z`{?+lQQMI\|!</w:t>
        <w:br/>
        <w:t>+d~fJr^h](17#(AbwVoK)Fwu{o})rJO#ti=YszB&lt;XZFAAHM9I eYgOd hRwU4_i5iYfOO]un^FqHo.T^yy</w:t>
        <w:br/>
        <w:t>jX9P:&gt;~JgJve5jIi53FY)+ba%fLX"Zb3cadvSCr;LL]N%wQb&gt;L?Vp</w:t>
        <w:br/>
        <w:t>AHf3$-B`U|x^})G</w:t>
        <w:br/>
        <w:t>h+&gt;qZB6]`UJ</w:t>
        <w:br/>
        <w:t>iSva-9KeaoUqont#)VfnUn?tp_2FO# Tyy~~uuHV&amp;)j</w:t>
        <w:tab/>
        <w:t>m5</w:t>
        <w:br/>
        <w:t>J&lt;y-AL|)h!SHdU2\4\BMnI_.Z\,*%VS++%d$R)/lS}.qgK`/1QJ:Z\K-tFt]e}|2Jk):+%iIij'3tTopPIc2KxdSUJWDdMAO?w+/J</w:t>
        <w:br/>
        <w:t>c$a,)5|Z}ee(</w:t>
        <w:br/>
        <w:t>mv7OZ9w$rpDw}5iE|;IQWP0#}aYDs\b]ZU9e]W?p^:{!d2w[-PD+|hn/o</w:t>
        <w:br/>
        <w:t>iEj;]V1</w:t>
        <w:br/>
        <w:t>p'\H)4ANZo7b7;L_u}?D</w:t>
        <w:br/>
        <w:t>_</w:t>
        <w:br/>
        <w:t>49+u^J,1+[0$q_ZQ</w:t>
        <w:br/>
        <w:t>+P8jww gU</w:t>
        <w:br/>
        <w:br/>
        <w:t>0[^"M</w:t>
        <w:tab/>
        <w:t>,Ju?}gZYFL,|0I'|AP.;9n~CnG6/lu+%z9w*+ uIkBcu</w:t>
        <w:br/>
        <w:t>{\nut(09mfMl8sqgaB&amp;q1</w:t>
        <w:br/>
        <w:t>wk&gt;#BbA|)FdTMj:rEKC5L{&amp;,qpO:^*b&lt;?2]m;$1u1{e,QfJX?}\F6_5.^=1 p&gt;l^;Fln-#p</w:t>
        <w:br/>
        <w:t>]&amp;PM'|</w:t>
        <w:br/>
        <w:t>*#,{EF|j,k,*VqN2</w:t>
        <w:br/>
        <w:t>P;T2uK+MkB][A7[3Glbj-&amp;0HU0vIiH`Gi-v*`y4R8D**J&amp;EjX\\^WvWo4Q%oh2{?4 .7K</w:t>
        <w:tab/>
        <w:t>lS|FL&amp;&lt;x$'0ZZ0n4eb6fo]s#f$&lt;/u2L);&gt;A9xY_4PKL7MUh1|E\tvQ6fqj</w:t>
        <w:br/>
        <w:t>CsI;_Phzl$HB\Uh`[dBVUW?vrX9e,U&lt;c</w:t>
        <w:tab/>
        <w:t>SQ[!J"[Pr/H)6|P3</w:t>
        <w:br/>
        <w:t>HH%O[ z4yGC&gt;4p.h.pI-d9v</w:t>
        <w:br/>
        <w:br/>
        <w:t>{CEC</w:t>
        <w:br/>
        <w:t>bF`9luB:TQ)6k$;}nU+9c?FU)R:dlW}hFW}h]D;ddBBuWbx]s5w+JM95#}+d2kO]:f/A?`_[mst$_&gt;vlVpi`p$RlrK</w:t>
        <w:br/>
        <w:t>LL^;|CFpCpBfuf%i|}"~2AC</w:t>
        <w:br/>
        <w:t>&gt;BR)`j/28@K</w:t>
        <w:br/>
        <w:t>W1/{2f4']w1epXFbdJK</w:t>
        <w:tab/>
        <w:t>u0fWXbt.RmgA9Z</w:t>
        <w:tab/>
        <w:t>:</w:t>
        <w:br/>
        <w:t>Bj "/t\RG-D$=_E6p</w:t>
        <w:br/>
        <w:t>Qa^GCTsd)*s' dj4i  yB!3*QA&gt;;uWx-|rir5y\xHl&lt;M!^jkA8(B326I,EGo:3jC[r&amp;XzOdGmPA \JT7m@b|&amp;#^qX!1</w:t>
        <w:br/>
        <w:t>"XCU\j;6;6$#&amp;4L-w"*6n~ko~ ;Bb}z*j?G-; 8M</w:t>
        <w:br/>
        <w:t>M`,</w:t>
        <w:br/>
        <w:t>x&lt;N5dr38o@UAuV4-j4$&amp;8fi{hE;;H&lt;~)@-=1</w:t>
        <w:br/>
        <w:t>i</w:t>
        <w:br/>
        <w:t>H:ez%IT`ck~u[$</w:t>
        <w:br/>
        <w:t>V-`p?e=DE11F&gt;D)~</w:t>
        <w:br/>
        <w:t>'3xU5$k53soJz0VBY^F~SU|mmPVt/5U)@</w:t>
        <w:br/>
        <w:br/>
        <w:br/>
        <w:t>HRQ[s$7p</w:t>
        <w:br/>
        <w:t>5CL7$[QT7/</w:t>
        <w:tab/>
        <w:t>NQO x`L`#7nw*kzC{`gu)|D*3*FM[O</w:t>
        <w:br/>
        <w:t>QC[0</w:t>
        <w:br/>
        <w:t xml:space="preserve"> QGfi153#}(RG*:IM?0Wt</w:t>
        <w:br/>
        <w:t>@E?]I+QITGVEPjzmZ&lt;Zj)T2pR\$m*${U`X*</w:t>
        <w:br/>
        <w:t>(W"E_r;jXHr1Mtd6l@A-SY:W@ZyJ4ndK=xb(7x7/?9iY)paGv</w:t>
        <w:tab/>
        <w:t>Y4"e</w:t>
        <w:br/>
        <w:t>(f^:cI7EbktEoc~obL#.;[z'sK:4%`MU%F&amp;9H2l16tLw]r^3?m&gt;EL8'+!jv(4*\q1!uDhqb;&lt;&amp;_e</w:t>
        <w:br/>
        <w:t>cX=||4Uu4-4I)&gt;qSh/?)7-9p3</w:t>
        <w:br/>
        <w:t>E n&amp;M]~W59fb_P~4fxsqo?b6jsL'Q2fb;5r-%+ZMJ1e?RKG[Xb9tk*cBC=\Bjy_'x=.E,Q~c_}m=S5</w:t>
        <w:tab/>
        <w:t>@ !~</w:t>
        <w:br/>
        <w:t>*+d~h"(U."@.++eF+,)&amp;WycJMQ}b&gt;%EX1H,GpdWAi||"?ELDpu:zpAfgBzez</w:t>
        <w:br/>
        <w:t>O}4@/P2Mh%+U`6od"=%$B0Rq_L$N's=e!@C^XMk#+FA}3oo&amp;AnZ;m;My ck8vLY9$;tNPf</w:t>
        <w:br/>
        <w:t>O5Q&gt;sHeO-^`2aVXvJu^&amp;:-"bl.3\Fx! om+zgxlU^ }.%*"$,7jL7rRXm$))(a}Pa2fZmi-dpe}OOZ\?C]n8</w:t>
        <w:tab/>
        <w:t>]31fp{3p.Tg:CU,*5\}9&gt;QZ}an=X&gt;</w:t>
        <w:tab/>
        <w:t>!|c&amp;W3WNs._.%=D%:B671;:rXyiqhF"-&amp;l_3hBGH'</w:t>
        <w:br/>
        <w:t>PE]UCi6d5</w:t>
        <w:tab/>
        <w:t>tgSYz,&lt;iZ\)4L +|&amp;XL2R*XI4l59Q.aSjxhhD2TB2K~RaKqH-P7j=c@</w:t>
        <w:br/>
        <w:t>X{@hQ53FBI6[e3cP_d!LjzUYZ?gzu?r36qjifE||-|</w:t>
        <w:tab/>
        <w:t>y?yXiCI^\r"[\}~Uj</w:t>
        <w:br/>
        <w:t>E&gt;8</w:t>
        <w:br/>
        <w:t>2:,XrYj3QR*'@+W0N?J&lt;b"&gt;.J6ZtUg</w:t>
        <w:br/>
        <w:t>Id|H|#' Jdgf765Ad}$I:(Q_R1En9]7:-,'c'X[ad.E&gt;kqrz"|KY&lt;yzG!+S\===x!5\!^l*SnZvreLXUf3jhC=*1=gr/$*@!.U</w:t>
        <w:br/>
        <w:t>9EH`T[T+0nazQSE/q6ffD9A"\.Zt)Dy"n</w:t>
        <w:br/>
        <w:t>eFc(ZtYhv#8f7piWhaJH}k.@'(*wNht;CdkTh48v'=#b  |Eg&amp;&lt;RbLw#H_n|u_"c3~+&lt;r6^bC6Zk%yP7F@ddfOYd9i%+dc?-QpnK|&gt;Ew"</w:t>
        <w:br/>
        <w:t>wEa</w:t>
        <w:br/>
        <w:t>j</w:t>
        <w:br/>
        <w:t>L24s{UzBt]u*h6UYxr`8z KxI)^SY%&gt;D54"+XtEv:,i2URw&gt;Y2s{.9f6gQnbub~+B&gt;H@&gt;\{8iBhniWiOs#77;3lIEbtX{45V5YN!_:s~,x^w=%;&lt;?~?Rf.S,e;d$&gt;j}2Jy?6krV`Yu"_|aAEJJb|~8|q$</w:t>
        <w:br/>
        <w:t>?;%'</w:t>
        <w:br/>
        <w:t>T9jf9c5kGYO|Ka5S;CNMrG*Q\0MkFfI)r85Cm+b</w:t>
        <w:br/>
        <w:t>}Gc{c|VY&lt;</w:t>
        <w:br/>
        <w:t>NN~</w:t>
        <w:tab/>
        <w:t>{-Hb]=@6l6Bl"8lw/~o{Ii:+y&gt;`]&amp;oQU.b}v l</w:t>
        <w:br/>
        <w:t>2Y:3-n%,)vgL.Fmm^` !u L)B012bt-=;,n|]22+`oMK/z&lt;;lWY7.op`@%^&gt;GPX~Q&gt;/&gt;X!Q;zbFSW,(\n"wHr)mhjO3(aCO(EO0UB|2&amp;&amp;JD2pMb</w:t>
        <w:br/>
        <w:t>]o'&gt;LD\^f`*G&lt;Sm#NP4aS0VB]+V+P'k('N</w:t>
        <w:br/>
        <w:t>=nPJ</w:t>
        <w:br/>
        <w:t>0N~.aQ~/$NG</w:t>
        <w:br/>
        <w:t>oan7tUO3q</w:t>
        <w:tab/>
        <w:t>OiD-fzi7d '1*,lZ5?|L U;r!+[dK2_[J|B-/ohLO,eOC6H@VT)M0euzm&lt; 6)2R(ST4lv;BPk9xZ+7"2lh1 B}svT$h|FY6o[v%=</w:t>
        <w:br/>
        <w:t>{iGyM V</w:t>
        <w:br/>
        <w:t>x0&lt;b7eB[.u)9%M2]#NUH|jVNup`?!G~cC1</w:t>
        <w:tab/>
        <w:t>w.:-&gt;D6}QyCG23ma'lw_v3?l|-61ju}m+^X)~,SCg6ItnnmSp-N:oI_Kk=kJs[!b`4U@aKl[`</w:t>
        <w:br/>
        <w:t>Q)uSEEK-Kv+M";</w:t>
        <w:br/>
        <w:t>Y)i49kZEl3Sb&gt;'&gt;u|W"+o*Wb46h</w:t>
        <w:tab/>
        <w:t>Sj</w:t>
        <w:br/>
        <w:t>2dPRkSGt+]BPh0UKU5`L</w:t>
        <w:br/>
        <w:t>v/q]nehvo-F6_v#6mRn^2%4v|{</w:t>
        <w:tab/>
        <w:t>91V}__X&amp;%ScUaZ#@Qw#!goA0G46gl</w:t>
        <w:br/>
        <w:t>I`SL$'6a$lFV~$qc{2o.jliVUd63,6$6SLvIPfNRt)3#c\Wx3chZ$q1OF@1mkqN9Q.9=(5c.&gt;-#bd2WzX4f0J6r+Qh|?v@~rw5FtFwTR\K#mrZ&gt;8&lt;Vis'**`K+_Zn)~'n?@{PB9|wS</w:t>
        <w:br/>
        <w:t>I.wdxg]+6YmSxF!5&lt;&gt;OL|9</w:t>
        <w:tab/>
        <w:t>ME]fQ`0o\}~VX2BH@TjWU.?F`o(!*9)Zx4Z*e:$iJU{fIgFQiZH$%:|nFM@&lt;</w:t>
        <w:br/>
        <w:t>w%xc%zpy&gt;$&gt;m^{^`652bw1=Do?t</w:t>
        <w:br/>
        <w:t>{g~iV&amp;3y\pq}3?;4WZejt3rAOJ=z/}GqNuO7E;('s"gsFvv NBy2?/H%9qof)!,-Pq*yPmq#euoZ{ZvI?q8?n{G[5Mr&amp;qug/I/BJT~vF}+(Em]K=xrn{hC&lt;:k&lt;n"hn[Kw=Ef-~I}~c\4+GMfMW]okeu5S4&amp;O,hA Q!X-q~66_a'0Zo)I&lt;o}k\vl1B%%e"&lt;Fy2xOc&lt;Uuoms4C/\X_mn!nL'B*g9H1</w:t>
        <w:br/>
        <w:t>Ot:i&amp;!fZ|#y5um7y$rvrwn{bfu:1,osg{C6&amp;E_9b8o@2</w:t>
        <w:tab/>
        <w:t>;ZcOP|2mJH6[+5Do$n$Sqaj#9&gt;JFM2/%CB8qg.K&lt;b</w:t>
        <w:br/>
        <w:t>u9vb0lqI4SWt=&lt;2ht(A&gt;&lt;=z-8&gt;]$6qB6ntE4be|k:\+/vmh Giwlb!dQ7e7Xzajx0pc[}t&gt;rzN8;x8=]s,/1b,rj</w:t>
        <w:br/>
        <w:t>(;17"Tu</w:t>
        <w:br/>
        <w:t>1.</w:t>
        <w:br/>
        <w:t>fo'O7w6oN)J&gt;%$-02RI</w:t>
        <w:br/>
        <w:t>s%</w:t>
        <w:br/>
        <w:t>eY%yxm^2y&gt;7MzC+Vy)%jXOCvs{5i1vQ</w:t>
        <w:tab/>
        <w:t>vaq</w:t>
        <w:tab/>
        <w:t>9`r$M=$&lt;U/V+Lr$[@/r6YPa0?~q7 SB&amp;RV,_&gt;oYKh}w[(6</w:t>
        <w:br/>
        <w:t>vai\"jOm6.&amp;\n=\9&gt;6V[&gt;qZOxj[-!o OEnXwckAu??&amp;)EwiR]-@1%)r%4qVa.Z#r2\h=c}=_T9{F^'zB\(X'!vNXAkd{&lt;v,X9j&lt;z29e7kE&amp;bA</w:t>
        <w:tab/>
        <w:t>ALj'</w:t>
        <w:br/>
        <w:t>aP=2*#;o=$I6M95&gt;l`iB</w:t>
        <w:br/>
        <w:t>F]J1Aw)dMveo.Lqr</w:t>
        <w:br/>
        <w:t>2?&amp;iccw9eW!#%&lt;Lx~(]pd cyI{?f</w:t>
        <w:tab/>
        <w:t>~r2P\V\rZ@Z`|#_%Y=n//?_rG}ZV{iH(hY^^[|</w:t>
        <w:tab/>
        <w:t>/J4\x9E96o='b&amp;vkK[Q|=7{kNwD@yz`6L,/P</w:t>
        <w:br/>
        <w:t>&lt;UVu8li)RS.;C;]Im|}W{'nKc+|;%2V@Mt'O0gk|-\w1vSdwXp6;gN}6+ay `-{cBt\38+W??Ubw9i;k$9tQY-~&gt;rG/~#.Zhi.Yi</w:t>
        <w:tab/>
        <w:t>hpf;G</w:t>
        <w:br/>
        <w:t>%5[!8zX.Wf\&gt;Xva{&gt;zf-pMyj\8-AzubtbiG.NJrY|KU8t\nrs\s*`z oO^F@8Jhmb?dU-N:Is}S9&gt;9kr!K(}</w:t>
        <w:br/>
        <w:t>A(GW&gt;iAF6'q4L~+fm4Y."s1`87wN98@disoLG~\^kHu`TG'VIr/{~@+Ez'/&gt;61K</w:t>
        <w:br/>
        <w:t>u vN3rJPVqS&amp;rHj%4=]EAlfb&amp;o;&gt;#J&amp;dT)H3l9fUEIviBga;x</w:t>
        <w:tab/>
        <w:t>Ac&amp;JFQ7f</w:t>
        <w:tab/>
        <w:t>syj4v%n&lt;\?);vuR|%Nk8"=0p1YPq6v=G5E`y</w:t>
        <w:br/>
        <w:t>}`2s&gt;O&lt;o^EMk^a&lt;,]yo&gt;r^#SJRu6qL%2K)Sv,[cBi]@}HO[`Z5g4&lt;XJ#ZJaLtFM9VHhUbFIv#t;^pnr:</w:t>
        <w:br/>
        <w:t>4r 3))JDITN-ye{,+XYe,f6y%9p)UFuHajb)Zo0*^YqBax94yE&gt;JP=@s-/6Ggs))Kt/gJC|[mc[X&gt;}}e&gt;T335/K#F*+c</w:t>
        <w:br/>
        <w:t>yx?a$t$&amp;E?N*\(S`S[[Lv&gt;db#)I-_kn D;GW5W?,]XX</w:t>
        <w:br/>
        <w:t>P</w:t>
        <w:tab/>
        <w:t>zE!}YvM$*u.;VqE03o/[-&amp;3$(Tp+c$</w:t>
        <w:br/>
        <w:br/>
        <w:t>rK[ySyXb+z#F=x7er]Tx}4-</w:t>
        <w:br/>
        <w:t xml:space="preserve"> !A1QVbWkTJgHj'*EB]\~tQuLC?OU#1yUm.</w:t>
        <w:br/>
        <w:t>ld*Dm|$#QFLA`</w:t>
        <w:br/>
        <w:t>ON}~Ulv[y[3K=cFkK`r"7\Y^)l%5z/p~;sgU.xlgXk*G.C7C9rQOnP+A</w:t>
        <w:br/>
        <w:t>M)yYd&amp;F"V</w:t>
        <w:br/>
        <w:t>TWkq??gcV;YN5h+kd{lobifxF{ kMVE|]8"aEx}k\}</w:t>
        <w:br/>
        <w:t>+J)]YE+q'"yAT3A(2A|</w:t>
        <w:tab/>
        <w:t>:b8;.;]izcHCw8$Atc58*BU|Tlg</w:t>
        <w:br/>
        <w:t>8&amp;cI_o66cH\e,'gXaL&gt;g</w:t>
        <w:br/>
        <w:t>YUZnb/&lt;Z{Ngs7:hBL"S1&amp;\1zY=}0K07u^}uy}IhPMZ9{@St9En</w:t>
        <w:br/>
        <w:t>/ovl-8FB%</w:t>
        <w:br/>
        <w:t>*UfhLdJdlnz</w:t>
        <w:br/>
        <w:t xml:space="preserve">Dg9G </w:t>
        <w:tab/>
        <w:t>XTZ~|</w:t>
        <w:br/>
        <w:t>K]=x"M3</w:t>
        <w:br/>
        <w:t>*AMY</w:t>
        <w:tab/>
        <w:t>',a07y7B(tZ)/LaDkN?w_^wuW&gt;BO+R|j?_of|SuGHFZuJFQNhlk</w:t>
        <w:br/>
        <w:t>WZpRS5|7qFP@GLs(~^E`S0u15JYxq</w:t>
        <w:br/>
        <w:t>t34%6I,+}%ou6*zO4"7CYZ6[sa{yvACvq</w:t>
        <w:br/>
        <w:t>IX0bZ2</w:t>
        <w:tab/>
        <w:t>t0m}</w:t>
        <w:br/>
        <w:t>,+os?[M)B:/jbf|*1xeOk;md.di.cB -n(2,v</w:t>
        <w:br/>
        <w:t>aWQWh|lkT:;2C9r66K4(X$C7L(3bjVw5cH{</w:t>
        <w:br/>
        <w:t>:Q )Ye0_9zrQ&gt;=5USssOtrCWno'd625{pM.H4d/EAgz\- `e"4]Zq-b0RM5s$,</w:t>
        <w:br/>
        <w:t>T1RK?&gt;Ol0`!|ydho=7'md&lt;y0|c/o?wqb"{V3'^</w:t>
        <w:tab/>
        <w:t>@Gcg&amp;LiTJ&gt;p-6lj(R21pPRBtu8?dXPOo6ZrGuOl|w8lA@bQm|LAF4;W2+~J[2Eei*r+x&lt;</w:t>
        <w:br/>
        <w:t>4cEN5'Y</w:t>
        <w:br/>
        <w:t>6y/9wepfp(*gANr&lt;W</w:t>
        <w:br/>
        <w:t>e:}g[]SNdYTD%2}qTF'a"v$lS8l23?YLkw8H-)}LH RId/|4jl?Qtfo}RvS/</w:t>
        <w:br/>
        <w:t>e-#</w:t>
        <w:br/>
        <w:t>0!W#Zw</w:t>
        <w:tab/>
        <w:t>]vE**;U#N)PGE_=pl7.t&gt;#H jLqG-&lt;t7?=!4e(TKi,Ks</w:t>
        <w:tab/>
        <w:t>Vv~#m'km</w:t>
        <w:tab/>
        <w:t>@#O0*3^dy[qL?W,}|jLz#c'O^j4.N1</w:t>
        <w:br/>
        <w:t>,&amp;FdU-R9?UZ};il-[l9~-'KFk&gt;2JN+:IrC~.2F4ad4:SU&gt;@A6b;?FrDU'8Vo kfyZ55eF+yVRynSDux&gt;utXC.0xRJa2+w{iHRRwG~?(dD\!{|g)=zZ?2NSAxq4GCYc=$&amp;u~b|w7H</w:t>
        <w:tab/>
        <w:t>*FF?2nv~$GSm:FTl1</w:t>
        <w:br/>
        <w:t>S4ZAh5{lN[</w:t>
        <w:br/>
        <w:t>!OrZW!1H)z0MDtj.Kr&gt;&gt;:&amp;]'z7m e&gt;{^1P%</w:t>
        <w:tab/>
        <w:t>w^`=O&gt;B#ItPFOHM#BIS;t$F~*&gt;F0|Bv))SL- -(J%nOH~]kdU85EgcCox,nM`UGLuGfUf~*Gm8at,T[&lt;vNdNlt?erYI~6w&lt;t:ht^?yI68)G4CiX"lZGl&amp;Ax&lt;L79f#j1gvth"qWx\P{8Xnnf}ffuX&gt;tm{$+nshzGs$Me[h48ELhr-P7.72Abc/$X_FDJjU6U</w:t>
        <w:tab/>
        <w:t>p!G_^*$,31/2"D6F[Z cElt|CLS+|}97Q-$(;#@#:x3\[&lt;)morD-Pl,cZ*2lZn/}lIaM}g6auh!]Iio0r&gt;:_u=3xM:}z}~?2hK-^</w:t>
        <w:br/>
        <w:t>/q8Tb]!O</w:t>
        <w:tab/>
        <w:t>v5n5c$Rd|&gt;H5c-?D|59&lt;1)"De</w:t>
        <w:tab/>
        <w:t>KmAGI5t%Q,V+h%lN,AxYM9XrU{E&lt;-uOd`})mEn{al}b31cahxKRWlu];jN</w:t>
        <w:br/>
        <w:t>.[kx&lt;YZ&gt;</w:t>
        <w:tab/>
        <w:t>m&amp;F=w;1PQ~gw[^&lt;\ZKzH,dbta</w:t>
        <w:br/>
        <w:t>k{ 6(evF3IZS+Qbz&gt;'dsB!g2H8,H~oq\2q{TZ4?W*o.b&amp;nM41bV</w:t>
        <w:br/>
        <w:t>E84A)X)Co%s=&gt;x@84g7sdieRA+=\0{4~*$@`eyREZ({L*1I]d6f^c  !w&gt;"[%9PSf(QN1Z</w:t>
        <w:tab/>
        <w:t>b+GlhEA6P0-UN</w:t>
        <w:br/>
        <w:t>w?rTuu</w:t>
        <w:br/>
        <w:t>H=Cgg/wL}$PiYdc2pNF\(y{&gt;O{?vM4g7f1"@BL*\FC)Yf%k'_gBs M'Hf4=&gt;2Y/F;#Nd??$f6yD)iVfa%\b7ss%*+EO81Ctsb^@t'L</w:t>
        <w:br/>
        <w:t>3&amp;"OJ:&gt;&gt;&gt;_4ZEJuH0"bGJ(oLqi 5m{{</w:t>
        <w:br/>
        <w:t>N?7#h4"wC\K9g}X&lt;"2O2;e60e&amp;@AEN(#zhlgJaBHtAj2j Bv\RTJBDrGk%EcidBH$Vz*i#";A05H%NLp\adP,^ a6"Y96mR&amp;`Yq=I|Igd,0kq&lt;)}Yzhu}i</w:t>
        <w:tab/>
        <w:t>+h1&gt;$-60X"4I{LM,lX4 kSJ22^TW8u$9SL6{=lO\V7&amp;OZ@Ax^1Tt\(Mp(}(S17H5v:MB&gt;ccK&lt;%xG%dN9d&lt;m'NnNDXll-sC;"QjRrd`Y</w:t>
        <w:br/>
        <w:t>&amp;$ {o!1VN=z9#vL"U|gG\lp43/=C\^</w:t>
        <w:tab/>
        <w:t>n?)7nO-j|SnuLEu.MGMaG4L%qM]dBy[:dMKL5eorvo/}eC*s5</w:t>
        <w:br/>
        <w:t>jD</w:t>
        <w:tab/>
        <w:t>]s</w:t>
        <w:br/>
        <w:t>,rU(8&lt;ZCA/bF+7J</w:t>
        <w:br/>
        <w:t>2=&amp;[dA&amp;B gaxHSJ&gt;5K^yL~+9yBV4y|Wdoc/&lt;j[PKq&amp;@M,3TI)|U"NT_o4D'{|\Ahz9,&gt;4ORwSgnE?`##Q</w:t>
        <w:tab/>
        <w:t>V</w:t>
        <w:tab/>
        <w:t>@H"1~Dl[e!Y;</w:t>
        <w:br/>
        <w:t>,|fO2ANZfFC8;=O+QvGAo`&lt;+ /3Vm&lt;S&amp;&lt;~4"$TMn'L$E_1z&lt;x!uBld/)L4TE1~nu,\Vd:8oo#7[*qMU`nd;[n!qzmHfq(VqA%*~-#^ojnJ;k(fkf\KJZ#P+Rffavt*FiiXA`R6jpKM=u~&gt;g*Nb*5?8w}[?JQlfJUUeB3y^6Sj}LZ[N"v9</w:t>
        <w:br/>
        <w:t>jK&amp;0SK/~Z?ry</w:t>
        <w:tab/>
        <w:t>~@&gt;-H-J]kLdP.5~WMhi(rC5</w:t>
        <w:tab/>
        <w:t>1:?KPI~";^T:V:D&gt;v}Yh`WHBh#vx_`%=&lt;xW/_~tfcF^AyDm&gt;"K8gfFg\</w:t>
        <w:br/>
        <w:t>}K-g-Tjr{QMjKP2%[2E(|&gt;sSgl53$)r5B-bF9Uutyk-</w:t>
        <w:br/>
        <w:t>+3#g/}'o7+J</w:t>
        <w:tab/>
        <w:t>:9O&gt;wB9j+jk$d-ah6}7F|1gm(Iu1|3?4-|0y&lt;|Lf~Q^~YzVZ"Xg+5[W]0e?tJf6O5.]2jm$rBB8_hFqB</w:t>
        <w:br/>
        <w:t>dW]`Aw~gxA?Um[s9s[!iM-rCZZ:VVv&gt;%&lt;b:iErvQ5?qN-tBH[!bM1&amp;X&lt;\&gt;nNe#-DMaL$j4yn0jd:jMq~a?jP67]":eHD2O}1=EjbOOk%4|</w:t>
        <w:br/>
        <w:t>`Kyi{w}&lt;Hhx6=`.</w:t>
        <w:tab/>
        <w:t>T"/ehy%IV|IT/yMx0jzQs{l:.OW*!]}XWpJ:9x_:!-bi//6z;&amp;EtNjNb|PSn|%{k</w:t>
        <w:br/>
        <w:t>L=M.-$u&gt;+vvWE2-",@4dc~s(DyvzT</w:t>
        <w:tab/>
        <w:t xml:space="preserve">j.$sBy?Vn(z8c:mdkkuG </w:t>
        <w:br/>
        <w:t>c,au4Lkc8-IEWz?]E]6s|kbM~#G&lt;;A"cNj7U/w{'OD/Pn@]/%}3&lt;1^=gDAe[56;lKfR;&gt;]Q"yH:1p/?5V(*M:.Wq@C(L4GF4Q$*S1K?6+9T:-y7\D#/4U5@A3"&amp;?B2_l=f!oxK%</w:t>
        <w:br/>
        <w:t>76M1X0&amp;@;^_4;u0;!^ F)k5}v~jXpXYOE%DKdb|$k_6_%xy-&gt;Z8L`9#k6a[1JV 8&gt;2;Iv8o9&lt;$SB."Q!$8Kn;H@?N#rF.M#iB$y(6!Wl4:R6{Z@6jGUWw&gt;HK0S[}_!0</w:t>
        <w:br/>
        <w:t>&gt;8NbHF7h7y{r|Qt}`%zF^i%0bKh|Ci&amp;YQC</w:t>
        <w:br/>
        <w:t>V(7I)mKE*07nqG"Pjv(c}bo%;&amp;m/CG!&gt;6wQps'AQI&amp;OFw3e* -2Vdat oKuqLFJ&gt;'I$qjh@,w=j"Ji%c^n_</w:t>
        <w:tab/>
        <w:t>6</w:t>
        <w:br/>
        <w:t>3A|;&gt;</w:t>
        <w:br/>
        <w:t>;,:f"{J=`_l;f|FVfo!JL-m[{x11u$Vo9dd9sd3Hx$b}7K|&lt;gNAw_FZks ffp"E-qR^Aa|kv Cq&lt;F!O0\JA|Gmua"G$^f}JFgQ! &lt;!ePo|0 jKuM^&amp;Gm</w:t>
        <w:br/>
        <w:t>v4Ko1x"O7Z"C?a]</w:t>
        <w:br/>
        <w:t>"AA</w:t>
        <w:br/>
        <w:t>r=65#x]{MjIWmVGlVCTi'L&amp;F&lt;3$BDv\i&amp;]y3$(sC\n7#"(uuA[r:#o~&amp;5$hS_VWtNS</w:t>
        <w:br/>
        <w:t>ADi_JpLQj/)74N9</w:t>
        <w:br/>
        <w:t>h/VDvWpz_uO6(Q4D$++G'VV6Vku?ZK&amp;~/3~[d0H7kEfV)K$_Kf*-i{YeY&amp;</w:t>
        <w:tab/>
        <w:t>!b;</w:t>
        <w:br/>
        <w:t>Q,'L%}%Z*y8,2c|s}d/Gv6bi'=lJV*R^.QS</w:t>
        <w:tab/>
        <w:t>)Ll*58](#5Fxi!SdQ_&amp;LDOaoRkcvf;:&amp;Z]P95c_O,]/s&lt;"1v$fgo-+?\Z5</w:t>
        <w:tab/>
        <w:t>X(ve"PaoM5GBD8VcxsE_LW/r40p_m^OegV9xxXZgcjIF8k/^WFnTM$0Y,t)t6EaPn'!RO(YL&lt;';mA/T`dcSk;8e((tPX2ult6C\]N-&lt;~. jF!]#+q^gz?$q8l^l</w:t>
        <w:br/>
        <w:t>m9;&gt;L?x\DujbWbK'x?b&lt;L$fS!Xl)p&lt;n%PU$$4,T!</w:t>
        <w:br/>
        <w:t>vLhhT(X]XlyD</w:t>
        <w:br/>
        <w:t>[iYnJT(yh}d68C1(Kwcwp|jP8bV%dlT llLE{+Nxcv6h4A:b(SdJ8X(^$H: 9DF"5.hCV$&gt;khOn$=(bd?jfu38%!Ap)gLpb#b]_Hx1+W*VWlV$r'+T^"3R;`</w:t>
        <w:tab/>
        <w:t>M}:DaoArID0</w:t>
        <w:br/>
        <w:t>,[RO/3~&gt;md[a</w:t>
        <w:br/>
        <w:t>Em.@8[</w:t>
        <w:br/>
        <w:t>^7MG&lt;r7t_yO\T6Z^"2:&lt;LiC)+@tAi:8SdQY\y4&lt;L^m|~Cg(pyEgzAR?=+</w:t>
        <w:br/>
        <w:t>Fg</w:t>
        <w:br/>
        <w:t>Jlv't9OY&lt;O#OPx(D1CS!2D}</w:t>
        <w:br/>
        <w:t>eJB.DeF`+qej1='_|n7s8NnHJ!Zm=V+5\lcJ</w:t>
        <w:tab/>
        <w:t>#</w:t>
        <w:br/>
        <w:t>e30f[2--bUMF%Wd1]g(}r]Iy9U.}|j2?2Q;:]8\,j fz%F'hD68S</w:t>
        <w:br/>
        <w:t>p&lt;Q$Tj76dXp3xYkqyGX^]YiN@0#j2g4g"h#*^rnG};v[mBK3c)9j[c1rk\,rX,pZ*e8?|5^cS&gt;3Cby=Zw?5%_'8Wy.jUg]w9hp0a5_mG</w:t>
        <w:tab/>
        <w:t>[3Ha| r+6XX&gt;YD(1=Eq)j0*u:PiIP?MMJO6cHYvO2f`09UV7=fPlCje%w6PE||f)Rmc;x-GeDSpLO}7r ?wq s'g|'";vMa0wkZGMZT.&lt;fD%5{'&amp;QuP)Y</w:t>
        <w:br/>
        <w:t>Eh:@v-F[P3s4q"?'</w:t>
        <w:br/>
        <w:t>w]x9irRu9Z^`}SG)(FTV%!}9Fg]b,=v"ui'a8SQyUG%UnTu?K7V\Ajxlm(}|t^(_{+M`A-#_}a"+#d6&lt;[|tbJc:&lt;2Zx[g~/1&gt;&lt;O&lt;Aww[;;P&amp;c$Nn9{vnTY^GR?T\Dk$+"&gt;~&lt;Oz)Yd8m"zr^`U"LBiL7y2usMgC7!BhIX+O4-HB=D&lt;e2E</w:t>
        <w:br/>
        <w:t>U1@%Oqw(vV</w:t>
        <w:br/>
        <w:t>MG.T"*"bkcem{OLHCnwfGo`HOf4WwNcIU0@$"q9:b&amp;`</w:t>
        <w:br/>
        <w:t>WrS6ll!)%%K{]]{-}Hd59z_px,7l].c#.L2}{7uk6F:=0s4n</w:t>
        <w:br/>
        <w:t>n{/&gt;&gt;Ymq&amp;PeOUeUTUIVUvgj%__%`|a(JGU(J0Poe3nR_sx%QBkcLZm&amp;6CxIt:nQ,WAFa#2:8C\lU&lt;{Dq</w:t>
        <w:br/>
        <w:t>I"]{SOh7y}!{L:8" etSU,m1'fzZ+L}-u(a3#</w:t>
        <w:br/>
        <w:br/>
        <w:t>2^%~L%J_b)%"3P</w:t>
        <w:br/>
        <w:t>,IDEpbfXzCXJDyPo2i</w:t>
        <w:tab/>
        <w:t>t(nQ</w:t>
        <w:br/>
        <w:t>i%A:-A.%cFU}3IazH%)c4;tXbo~6 f:Q"mdx|~Nb*w</w:t>
        <w:br/>
        <w:t>#&amp;5E:~,O0!,&gt;A,BJhEF&gt;6H/na[m?SyG&lt;wWf-92YW%|8%caWj{986a0I!!A^`~Ioil2+0\:?Se)&amp;0f6uMS&amp;g|`AGHs,OTvQOKl0;SC</w:t>
        <w:tab/>
        <w:t>|MF"_iG}[8&gt;jW:Zh(B8&lt;fD8[y^hWV_8E%'Z7?"=*&amp;7xO, C?M&gt;;@5Y9KE4Pda"siZ2M4^!/Z&amp;;bEq&lt;$Gc^kj10GeUqh#9hcEJvl/O&lt;$J#FclqVI5p8Gukb{zw.6dhJh]ma2!geflbLgyg\_?T4J8.]WlS94ZI+Kd&amp;</w:t>
        <w:br/>
        <w:t>`|PMrg(a$v}gpXN@C@3.4IOw6@0MStH6.:1644sEdrnnq+g9?]Jx|qR9c</w:t>
        <w:tab/>
        <w:t>yO2dhJbVRPzh#T85x3Da|#dl2z%PRRY+7t|y,ZXUc9EGacC\5@sGV</w:t>
        <w:br/>
        <w:t>A\} ~O~^</w:t>
        <w:br/>
        <w:t>/tQpE)lOgnw]RumGM/a</w:t>
        <w:tab/>
        <w:t>T9[uR+w-7Wh7MI</w:t>
        <w:br/>
        <w:t>mo_S-DGpcEr?}4q4={l4`]$CrfCS&lt; (]\PBK7XcYG(`r5P!Kc|+{/qaw\'&gt;&gt;&gt;#]6o?zl"Y@|1T4Kr^zJM`dGs8f/p65p&lt;P@@1XGl</w:t>
        <w:br/>
        <w:t>cdE*Zl^_m G9F\]Q;(m dsQnPBVxHL</w:t>
        <w:br/>
        <w:t>gfPS3gv&amp;.tqD'JmHv0gqd3~05?j|}</w:t>
        <w:br/>
        <w:t>$F`~JjZkLVI</w:t>
        <w:br/>
        <w:t>%G]i)H</w:t>
        <w:br/>
        <w:br/>
        <w:t>b</w:t>
        <w:tab/>
        <w:t>M</w:t>
        <w:tab/>
        <w:t>]Q1[qPv/v?*-&lt;^)</w:t>
        <w:br/>
        <w:t>y</w:t>
        <w:br/>
        <w:t>;ZdzTvB/x~</w:t>
        <w:br/>
        <w:br/>
        <w:t>mDv$d$</w:t>
        <w:br/>
        <w:t>y</w:t>
        <w:tab/>
        <w:t>e4`&amp;OOZ/[&gt;$PFA^^l)Qckam3$@C$dc3hXB6su/;.eJ&lt;!v F:+vN&amp;10*7aecY*2 -(`=[Eni3rhDz6mtLMuv|S5byn;i$orOx</w:t>
        <w:tab/>
        <w:t>d&gt;l1ii'SDV]!U#AW&lt;/&amp;&lt;!X&lt;$iVkQX1R'Z+8]g2bbjL0dWR=_xdIRKHLcmLbDM9AXge8~{dgj{nF|&amp;&lt;*eoQcYqF-}/5'h"3dssC0;m!|</w:t>
        <w:br/>
        <w:t>obYi(`xSDkdtnnQMv:##b*i$c9WWk5Bw f2*}C3</w:t>
        <w:tab/>
        <w:t>4{u6f;{TG#!O~OIKT_&lt;\2[X#)\n^|M6l3X.Cm%4fPkQSoH=S_iifAa</w:t>
        <w:br/>
        <w:t>c5&gt;_'g0k5M((GN?2UqssUza7&lt;O+m0F=</w:t>
        <w:br/>
        <w:t>Nw2FhqE9%I0}T;(y^xm.8vdN6H-9,k`YW?'ZD)B5zLz6:i8YTnXh[GJ5^PclXv7pIL*[:.b*t&lt;Ag5c}f-&amp;ck&gt;b&gt;utL_`Z(i@vADFC6ZFc^_EthkF7zzZY+R1.&amp;6HN41Pny</w:t>
        <w:br/>
        <w:t>&amp;'DitX@b!4p)8+[Zttdv8s7{[qYa%n#DBh3Q-NuhWN'nSYb,M!y}mk}dby(^Np</w:t>
        <w:br/>
        <w:t>JlO.vl933Jb</w:t>
        <w:br/>
        <w:t>VU"}W^7z^d-=#UO1guYDL6pTx.2P`:-WkFc#tc</w:t>
        <w:br/>
        <w:t>CtsAS?</w:t>
        <w:br/>
        <w:t>0Dy+4vcXX,:x6_M- ]sQQ5m["C(^/IR})lqpsj}ZNbm'61'O.-QVI,.j0&gt;ll6+H]'_*33xCJj =MG.F&lt;s*?</w:t>
        <w:br/>
        <w:t>H!SP2\ZX+'%zvX]B}}=^![SOMM0N=uLo</w:t>
        <w:br/>
        <w:t>w]E\+X)C.\ =4fpJ\&amp;TW@c 8AoFbKUWyzT(|;)fxNj/*fhld:1vn:</w:t>
        <w:br/>
        <w:t>~~`_N{I2t</w:t>
        <w:tab/>
        <w:t>2of#`Zp:1&gt;g</w:t>
        <w:br/>
        <w:t>Bfyr^8*,Hx|oM*9ybF7?Zz:l=Qsl}c3w/bW!J \zQ-DSZ[Kr</w:t>
        <w:tab/>
        <w:t>mbLgrvFxg$</w:t>
        <w:tab/>
        <w:t>V=cU</w:t>
        <w:br/>
        <w:t>a&amp;$2D'l:Hh#y~&amp;9/c4#FNCZP=d/mhu?:9Er5@:QY.AZi.T&amp;)&amp;h#EDhEV&amp;kIq'wTC6{X^[r4AG&lt;tkal;/OVW)`Cq,l xID!q +lkj)f^*vv..x5(5=_d(]9Yy!1TC%</w:t>
        <w:tab/>
        <w:t>M &gt;&amp;~W?R `6.a\*}ED@pb#c/'v&gt;wKDQV*H;O</w:t>
        <w:br/>
        <w:t>FCNQz_:"0~&lt;ID%&amp;Us</w:t>
        <w:br/>
        <w:t>o~rl,hn4A%u6V1dQu^dkrHIFXT</w:t>
        <w:tab/>
        <w:t>fgJ?c}.?]~yxwMlklCy~'9$&lt;vge</w:t>
        <w:br/>
        <w:t>)-K{"{j_f-30mSxm2B|sy</w:t>
        <w:br/>
        <w:t>8ytcZ^JZudSLd9ZTKd/J{_C</w:t>
        <w:tab/>
        <w:t>IqW'J</w:t>
        <w:br/>
        <w:t>YVi(Gv(SvVn</w:t>
        <w:br/>
        <w:t>w-ZjwQYD8_ 2v5Y</w:t>
        <w:br/>
        <w:t>Bq}6%-f4P</w:t>
        <w:tab/>
        <w:t>+@-Cw]B!_f;KdM_$</w:t>
        <w:tab/>
        <w:t>R_"&amp;&lt;:</w:t>
        <w:br/>
        <w:t>\I\ULV,Lr*oO/B5@j8{3}6|J]!W=Je![ALMW^j8zF:F0O^le,7=0k,gW@3/VuSxAmibI^9</w:t>
        <w:br/>
        <w:t>*Ymdr];*7G8QDV:8.=lvB,#W8||mJJuY{0N{}7Z-YdKf,6x,0,&amp;@$eIxI@67yL&amp;y</w:t>
        <w:tab/>
        <w:t>k {{&gt;sU]monWw=#"$=x9~D2R&amp;P[RNM,tNv-s(&amp;Su5(tCSK}&amp;rHv(Io 7</w:t>
        <w:br/>
        <w:t>v.DK&amp;:s=&amp;:q*Zm}?&amp;}a#&amp;S#"VEjm57,EQ0umdsfX2A_DLHY5w5oOCjW`fKdv&amp;cL}vh=1TnYXQX%k{Ml`(5jB!4f:vhP;T" 66\c@v</w:t>
        <w:br/>
        <w:t>7]}jdp#&lt;</w:t>
        <w:tab/>
        <w:t>,A~</w:t>
        <w:br/>
        <w:t>CZrGq-#</w:t>
        <w:br/>
        <w:t>W</w:t>
        <w:br/>
        <w:t>{Qf]iYNbti$Oput/Qj}stPi\_Yu63QeUCD%2"MK}4mfvlXV-K90?_N6WkC^Z\?wzp:i-C|7Mxt&lt;Ojz^8'L1Zrp%</w:t>
        <w:tab/>
        <w:t>9</w:t>
        <w:tab/>
        <w:t>eJvPzh7&lt;o0Yue]Go1Ik9a9w{=#S%5</w:t>
        <w:br/>
        <w:t>,$f%Q4q]QgLIpiJ{P~</w:t>
        <w:br/>
        <w:t>r']xR\,U4cAELtmfLHe06tM&lt;qIj=_H[cUC)&lt;aKS,*M#.U*</w:t>
        <w:br/>
        <w:t>o0K|58s-/ZMv</w:t>
        <w:br/>
        <w:t>iW=A"s~a 5%Di\=WrQ.JUsbb&amp;m30e4MsAr"-</w:t>
        <w:tab/>
        <w:t>nkpd`S'wKm0w#iH[9kR{C+Y+.XW+Po:%Npp,zrdw0GrTv@_O[b</w:t>
        <w:br/>
        <w:t>Sp9ZAI$(Q^\Tf&gt;RT</w:t>
        <w:br/>
        <w:t>$r'~7%gMiaaRZmt=`D+4K%6</w:t>
        <w:tab/>
        <w:t>@6]GLWqEWy?_!iq-bq4Y^wN~%~/6shc)P</w:t>
        <w:br/>
        <w:t>cV2U6uj(~&gt;C&gt;o[O_[jfhba;</w:t>
        <w:br/>
        <w:t>2B7.f!qekz</w:t>
        <w:tab/>
        <w:t>*e.2kRiL|C.* q}zzbXN^z/HyTkIy:5oz#|Jlr1r,SI?/7Ln0Wo9aj%I~~</w:t>
        <w:tab/>
        <w:t>yNN?2Zk4HFqy`dn?7N_Z,1]rAqdy&gt;6Z%</w:t>
        <w:tab/>
        <w:t>':}],2gedrm3TbL</w:t>
        <w:tab/>
        <w:t>ONf${zV/V#^)=~X1LRW=-$KV}5Y]]tbX6)te}8'0U8l_^LKSR]Y&amp;G".Og{d29</w:t>
        <w:tab/>
        <w:t>Y8goBhT!rX&lt;b1P!tHQEq##;O&amp;&lt;Pu0i~O=QXloQZ</w:t>
        <w:tab/>
        <w:t>hiB8AIv&gt;&lt;]SE1(]1Q@t/ 3q8~YP:N`5V{XiM3~p[d?8"r%G'e9mh-?P"/(p^=zsA5F)cBWf";O*r6SV2'pea]1vo0B</w:t>
        <w:br/>
        <w:tab/>
        <w:t>X%'&gt;#=N&amp;SJ6'%SWeG'&amp;dmjZ^}Tr[lH$lu&amp;$ydqxMq7hb&lt;eW 4l_bIyqU3#</w:t>
        <w:tab/>
        <w:t>'?`]iCXy!}Y^5WmRaqsD{]2SmxfN5C8&gt;'#'S*K%i?rwF8"'Ys6P?Mv}:$#z6gS&lt;X4,N=u:`f&lt;t[MxaN2}+Z)(4}&amp;er&lt;21E?NQ^4y$X@?f&lt;cl</w:t>
        <w:tab/>
        <w:br/>
        <w:t>J^dqC!trc$&amp;Ms.z</w:t>
        <w:br/>
        <w:t>Z^?vL&amp;]mf\#m</w:t>
        <w:br/>
        <w:t>N^` f&gt;!Y)Z((-]ZKzH*DI#cet5}{x.,mTCV9(Ci/ &lt;9$6ad/vGiv5~MXmU&amp;Nj[m5E_B*v@5u+x+T$&amp;5pPW&lt;Q*gig</w:t>
        <w:tab/>
        <w:t>z`z\@&gt;P4BZfQ[Jp7b_am%"em?!l^</w:t>
        <w:tab/>
        <w:t>D%2`</w:t>
        <w:br/>
        <w:t>O2ni6^GmY]GtO#}W</w:t>
        <w:tab/>
        <w:t>o@ZN</w:t>
        <w:tab/>
        <w:br/>
        <w:tab/>
        <w:t>^+!s}v]tOWJ}bk4U35'[DdtBGwA-fB^vB}.P[WOS1f5K-0Wv.sd!RA0)=9R*mN"hn:{lw"*~;0Y-PmNR!cLm'VcQnsi)0\LKmXvI&amp;g{O5CD&lt;xk-^UF%=w,6dI@|9oRpze-G}Sv\M&amp;QVIr0lQQJ2iKadR</w:t>
        <w:br/>
        <w:t>n@l}_K)yx|8fvd f3mKg"z+8</w:t>
        <w:tab/>
        <w:t>] BL3T&amp;Qvx6u(J36Xo^gFjd^6?=o#Q\-&amp;*P~$GNY</w:t>
        <w:br/>
        <w:t>?d-6@gKHV~2Bz)YV[rE.%$V~^#O"o_v4;=9ey5JVP :#7)B`gpDk6$ fiFdN=&gt;zrNO]j3&lt;@Gd)%R2zY(zkJB)LZl4,H(C</w:t>
        <w:br/>
        <w:t>je)0Fv1'$</w:t>
        <w:tab/>
        <w:t>S/C7dt`~d%yCP0BxR8s#MHn.]%E3jif.u*PZc-v`G?f)U?G#BSt9NogdC`L@lM8v`ce\J";%J`bH5cw1v$Qy l8&gt;eCLr#/+:?k)^w!Vq;o)!(`nCbp;K+g ~$Z&gt;A?o#g&gt;-IlRq&lt;[2oy</w:t>
        <w:tab/>
        <w:t>uIE8b8coY|FD&lt;t,JKq</w:t>
        <w:br/>
        <w:t>=~I#&lt;n&lt;V&amp;Uh(Y['jD1 2Y'GS</w:t>
        <w:br/>
        <w:t>c</w:t>
        <w:tab/>
        <w:tab/>
        <w:br/>
        <w:t>i&amp;z4'g25X'"n-gD9kg@T/oo+up{Zp&lt;sc&gt;9wf+o`2:{7uGxHS-l6&gt;D?czzLj^a}}(&amp;e3</w:t>
        <w:tab/>
        <w:t>.(+</w:t>
        <w:tab/>
        <w:t>W*Xh|~"u2&amp;7:v=}f\t8aSu+rcGh&gt;R&amp; Z4Un\-zA,jV :6'|.*P8t^@2eG!?fd{S`6s8&lt;Sh]kAO2qfs(?GbR^W;O#%6&gt;</w:t>
        <w:br/>
        <w:t>T[ypHm#=tYU4'e+v6wuR"+9J?nL&gt;@f{Zkc_.h\&amp;0gK\`P`k,+j,2?/".gS&gt;iBj(X</w:t>
        <w:tab/>
        <w:t>mbi9l'q$JnFF\T"*eB0~B&amp;*z.6')?blc</w:t>
        <w:tab/>
        <w:t>[&amp;}{j%3=kk*w4k14Wq89(mg'</w:t>
        <w:br/>
        <w:t>T[K??d[LjK+LoRB&amp;)&gt;&lt;YR(pp.Gos\g 4v,f`k&lt;bal!mTr-"udC&amp;'$S{l^P~;</w:t>
        <w:br/>
        <w:t>F~^y</w:t>
        <w:br/>
        <w:t>i6|"B(c:G[t/z^{%yPH9</w:t>
        <w:br/>
        <w:t>4d(1FwRM}9P{(Q|P]pYunr8+y3iak&gt;c0DI</w:t>
        <w:tab/>
        <w:t>G6W</w:t>
        <w:tab/>
        <w:t>l&lt;bIX6bV1e|`fAilS Ye?8?3q%(d)qsB'</w:t>
        <w:br/>
        <w:t>e?J?E{u`l/Wzi]y+=QD\2oM:o!Eh,4I{Q_scL&amp;s&gt;J~d8]'}[$Iw)&gt;R5rJI=Q,Z.(V\BrE&amp;.PR.&amp;3bsu sZxC(&amp;/wk9S6DJ`bLy;4M</w:t>
        <w:br/>
        <w:t>LIN1?'*NWc}%kk\{q^&amp;C\^8-Z#"LBL&amp;:WI\4D1 d"4</w:t>
        <w:br/>
        <w:t>x9^Qzu&amp;{ ?s1za|(3IZkXjf:{cP)b</w:t>
        <w:tab/>
        <w:t>/`-)1aA({3};M_"fjLTG$uL&lt;9F*F3h8UM.&lt;rtDCi.xd;oxbwM]*@|n3tff3L$q(THx6?cG^!y":gtR&amp;99b[BT8J|Y6c--EnnTMtv53#M3</w:t>
        <w:br/>
        <w:t>dBu</w:t>
        <w:br/>
        <w:t>xn_$F3EYO$Y&lt;zw1Hl"Pk,[*TG@pWv&gt;[q&gt;?CW?AB{~DnHe\| $Ee_[&lt;rM7g(e*cssBp]{.Beoi2c&gt;F</w:t>
        <w:br/>
        <w:t>EY.-inYLJDu(^ni{;Y4iYyax5@3LpW:1S&amp;4V{{+F`~G~RE[Y8K]j{+D&lt;SMw!U[gnfM"R$;@c#)</w:t>
        <w:tab/>
        <w:t>D^?pMe&amp;TOF6t</w:t>
        <w:br/>
        <w:t>fJJD=-</w:t>
        <w:tab/>
        <w:t>2^</w:t>
        <w:tab/>
        <w:t>bZCnUmmlB]oq2k!SH!d?:0e.VlOEu%"s3i]_}%t&lt;*v"zj@c3n?}b</w:t>
        <w:tab/>
        <w:t>;R3^{5:QLLK+MIy5XgF</w:t>
        <w:tab/>
        <w:t>0C</w:t>
        <w:tab/>
        <w:t>?"b3,sAfIDNY_&amp;1KGk-.q@N{w$1}p(&amp;ro6q6n{6N6$</w:t>
        <w:tab/>
        <w:t>j;8&amp;6l]e~CnxC'H /=q.EDjv2_g[5t*gc(!MRjzi[,k&lt;_2wfR9rs6mbu[2bkF[qHVYA{|'</w:t>
        <w:br/>
        <w:t>$l~|],9Sn6?O]}Yf6p$Oa9,;l-4</w:t>
        <w:br/>
        <w:t>x5li|ZbB</w:t>
        <w:br/>
        <w:t>x_[qhq l"8Ee{wv\(@</w:t>
        <w:br/>
        <w:t>E</w:t>
        <w:tab/>
        <w:t>3ZwmTM*J?,Z&amp;U, U;7[rbu4s;VKR~</w:t>
        <w:br/>
        <w:t>yqF`,GwA`]|</w:t>
        <w:br/>
        <w:t>p]a1b\JaLh-aC\c.j`Pa)vmytF(\ao_inO]O=wGO2)29$</w:t>
        <w:br/>
        <w:br/>
        <w:t>B&lt;9c:~ j#33fD4#WT^8 5ms5vua2I@9m=#QDe,&lt;)@g&amp;!Q)R*{8C#'w*k2tem!l1{5</w:t>
        <w:tab/>
        <w:t>/7=JCv$K_2(rP3ObZ*{g|oNep(</w:t>
        <w:br/>
        <w:t>{QzE"5Fg^Y70f+R\'r, {oEDr^=hNQ\n5"{pX$zb</w:t>
        <w:br/>
        <w:t>.gw\Y'S.|</w:t>
        <w:tab/>
        <w:t>G[pgT+.^$.&amp;8u&amp;9y\aZxT9pg@2s_7g&gt;&lt;Y8R&lt;?cgts",gC1/NnGdQpe9&amp;c#H5]?eU6czT9aB%_u`&amp;S90l7o]4'~@17&gt;j@#{V&amp;~#swA]UQgZxWU"*ndgA@I5'W+H.lM}&amp;</w:t>
        <w:br/>
        <w:t>CbPnaQ!yqy~bDv+\|VhpsJJw9SG%"1~W/%g~*jp#(]1yDQVohVpl'</w:t>
        <w:tab/>
        <w:t>#|Hlz~.e;2&gt;h70Z^G[Ks"{\6gnhQ'0:4Ge@^uK)A$M 8[+s!UYq\F?yBc&lt;Q6$}</w:t>
        <w:tab/>
        <w:t>E8aOQz4{w&gt;eE|3,e!MNEk)5V~o?m)T1NG</w:t>
        <w:br/>
        <w:t>5799ByT*]HA=L5Ef{y- b"fXx5q=&lt;5}p(B#|Oy&lt;</w:t>
        <w:tab/>
        <w:t>&amp;Ske#SN(2'SLW%LGd@}Pap_l2Z?</w:t>
        <w:br/>
        <w:t>N</w:t>
        <w:tab/>
        <w:t>?T_&amp;`&gt;yy</w:t>
        <w:br/>
        <w:t>+W.;U-&lt;02SMrlQ-S7THFqdyQ'#</w:t>
        <w:tab/>
        <w:t>#rzPNN=e-K(M]n&amp;VTb,v\</w:t>
        <w:tab/>
        <w:t>i|Z~Q6qbPo"F$DO{UK#x5T@u6VvRktK8zI8of?+:Xo^(G9u)T#i</w:t>
        <w:tab/>
        <w:t>JZgPo.5J&amp;,4kle-yV4oHWF,:[2MuV=7[-$spY.ih:;Xo?I4BFG{S^*'nBU9vIG^~n4HcQhcK"uf1:k|n\`Rksl0Z=c=.8'm6~P\URPMQI[$kEld-[.%PMS}- tq&lt;;RMZ#</w:t>
        <w:br/>
        <w:t>*&gt;t=k#4x%\&amp;uS7Cv0":T9{Q?K?H|]/]L+L9x?Gv</w:t>
        <w:br/>
        <w:t>;D.^&lt;j/=A;{:,gG2 D7@7 r&amp;</w:t>
        <w:tab/>
        <w:t>Cqe91]]$v+baus6kv=~LSVLLjl[E</w:t>
        <w:tab/>
        <w:t>`=HB_b-$y|M}yUt)A_277vgwA|\OoMOevOT?v]Ku+</w:t>
        <w:br/>
        <w:t>@qdFp-</w:t>
        <w:br/>
        <w:t>Ry&lt;JtV-aE,tLtqQ_WvJ;^</w:t>
        <w:br/>
        <w:t>7dw-O}FM&lt;|]\~y.</w:t>
        <w:br/>
        <w:br/>
        <w:t>X=/A&lt;)&gt;IsjVo&gt;7i^cl^T&lt;;V$J&gt;/S4}cfX8YzlVb/eu8P5.,23B9;T&amp;?]!hd)d/]j:`-5icX;z.3'OLQNx-r.4d0I~OM[##l2){.*pLHUc</w:t>
        <w:br/>
        <w:t>c</w:t>
        <w:br/>
        <w:t>(Z7)Tuwv'?P5su2</w:t>
        <w:br/>
        <w:t>}i[3</w:t>
        <w:tab/>
        <w:t>.:D?!7&lt;kO7Nk1:ay</w:t>
        <w:tab/>
        <w:t>2X_UZE_ |]JD^#/,!;7uX?swy3;F 0_IX~Q?</w:t>
        <w:br/>
        <w:t>v"z:t}wQcv2-p5k3TX%AkkqRsCFd,*Eg%6z jzm'?/I~b1v`I#&gt;i</w:t>
        <w:br/>
        <w:t>^FY)i</w:t>
        <w:tab/>
        <w:t>dz}aCJ3Y8XedX&amp;9]Jq/^i|S1clM`p]=-0]{mY-jmOUY{4WMDy7I5+KZw1mo\\QbV*NDoz+eb&amp;-.a[cjYg3d h97Yv:[Z</w:t>
        <w:br/>
        <w:t>zk`V\=wqIL_A|0IL={{yqU9tb.8#?$;OYxH&gt;Z</w:t>
        <w:br/>
        <w:t>zZ'g9meg?Es@[nrnHi%x}8JaXAI/'_6</w:t>
        <w:tab/>
        <w:t>K2Lu&amp;.u{[,b5r9^@Bl?0:Ch/l9(94Bq\dRViwi;&lt;gp:OC3+XatK{E!uNLZe3+&gt;f1I?prku;9cJr8kHJI^W_zh TiXQV9'w._~uMzQ9a8149</w:t>
        <w:tab/>
        <w:t>\)_J</w:t>
        <w:tab/>
        <w:t>$5&amp;P:lEx{M9Q6;SpBFM"-;nK.,tfL)"%FaH*:ca</w:t>
        <w:tab/>
        <w:t>A1r~</w:t>
        <w:br/>
        <w:t>&amp;6Uj8b*fK]gMgZBo{c`I=@e;M!aIgmYfmWo6`}t*FR}Tk%VS;V{hX*7%3=a|87%r3]vDO.a4o};ow{$Q RWbk?Qm)q,mw_PN-AIpD@l.u(Ey)7Uzl3icWq@A~ ~C[Z)[`#_?}"pE&lt;}IPmYg](_P-MWmH5r0vZco}LxRo6&gt;O{</w:t>
        <w:br/>
        <w:t>G\e=nuAN1=8iVQGS{U!l:9&lt;yrzQZ:&lt;Ko-m jzt\?&lt;x u</w:t>
        <w:br/>
        <w:t>t9]67fgRuz=wG!^~ad</w:t>
        <w:tab/>
        <w:t>M&lt;MN39jM)E[K$w1&amp;q&amp;k#)"uD</w:t>
        <w:br/>
        <w:t>CD4F</w:t>
        <w:br/>
        <w:br/>
        <w:t>V|smN,A</w:t>
        <w:br/>
        <w:t>dB\*6T3?OBSb`m8$E})i~6*\_1FicI&gt;EGo;&lt;ym:..</w:t>
        <w:br/>
        <w:t>ms$(</w:t>
        <w:br/>
        <w:t>EF;sUg ZCq</w:t>
        <w:br/>
        <w:t>Pf8Ld,*F].8EK}#&lt;@Nb{:`</w:t>
        <w:br/>
        <w:t>o-yrd46bfy;:;t&amp;,o&gt;Hrd{F"r(r^BIW*(?rI:;xAkT!S(`&amp;wnP'tZ;:v"K,LUfyv4X3:z~</w:t>
        <w:tab/>
        <w:t>a)it:&amp;z'2D61FXZjbwDcykR6MZGxv3G3e'yPkb~`</w:t>
        <w:tab/>
        <w:t>8b&lt;O</w:t>
        <w:br/>
        <w:t>y[Z*l0B3sf{Iw&lt;#h~uma[8p^@Pb!tKWLJcAUB91C~sPczk?*%,zF?</w:t>
        <w:tab/>
        <w:t>~[{M]gudF&gt;.Sno'u\6vwYMou|aW8?}o[o[!nVyn&lt;:Lmu|uD-g&lt;Pw^AXqCM&amp;bFy&amp;J;(}5cg&lt;0Lk9PZU</w:t>
        <w:tab/>
        <w:t>0v?,DmJx'v{(#K2~Esww^OZp$h</w:t>
        <w:br/>
        <w:t>?hN5{zm</w:t>
        <w:br/>
        <w:t>]o!SyBeo3OSfS40LsK</w:t>
        <w:br/>
        <w:t>&lt;[;</w:t>
        <w:br/>
        <w:t>&gt;y&lt;qjF5Ebg!</w:t>
        <w:br/>
        <w:t>Jy</w:t>
        <w:br/>
        <w:t>+^}k~86~{"qKh{^1WOlC|{9,9{D#RJ'f*Zbk&amp;X!</w:t>
        <w:br/>
        <w:t>?Vu1\YJnNwjudg=o7gd&amp;idopo,MVuTe,\v8lpX4</w:t>
        <w:br/>
        <w:t>DauI~h'o*uEnZ~[am$`4%Pi</w:t>
        <w:tab/>
        <w:t>:=#.~{WB2Ss}</w:t>
        <w:br/>
        <w:t>yf\77kyk&gt;jCF</w:t>
        <w:br/>
        <w:t>0-'@gal.</w:t>
        <w:tab/>
        <w:t>ezR`vwt*6xL?7{}#O,GO`6z.-e6{]}fV9uidm"[gg7}\\0\T(i*H</w:t>
        <w:br/>
        <w:t>T}}3]#)&gt;to55</w:t>
        <w:br/>
        <w:t>X]^"`2&amp;V8</w:t>
        <w:tab/>
        <w:t>1SYo61VYVW.YJZo|ANUgEsFq;X&gt;r\!euZ7M3Y;&gt;3j7Ulw8bq7n~</w:t>
        <w:br/>
        <w:t>e</w:t>
        <w:tab/>
        <w:t>^</w:t>
        <w:tab/>
        <w:t>d"cvL/w(QD{+b</w:t>
        <w:br/>
        <w:t>`m#!6-noooj&amp;^OXxka4TmH)7*T&amp;R5ZP4.RyX)hQg?eqh3la]ZC~}/^w.9Lv2</w:t>
        <w:tab/>
        <w:t>r.*'aof[0uAhUMJGraA&gt;&gt;tZg0mtQd=;DvtRMR17s$&amp;N!1Lkvcb_&gt;Wg!"FVmdRvA@E4[jY;FGQ:$nz=?DS6,&lt;7o~:`S=wqb)L&lt;icDUZqq</w:t>
        <w:br/>
        <w:t>8)dbSF\^7d~</w:t>
        <w:tab/>
        <w:t>X]OJnvbocvD+2IyfVG'n153j\qC+wzrk_5'||wh.&lt;y!YUuU-`9wZc[S0dtGW6RTRq6LxXEjFF&gt;.0wh' W"f(tlS#bb</w:t>
        <w:br/>
        <w:t>qCN#FS?"(rfo VTe`8#a!VZ:jKF~_{u5jLPnyMp.-=iL&lt;NqeF5EZn--IVH`X0q&amp;oeNR{t1cai!CJ`5o3ow7";sDZgrH-dt&amp;U3V5&amp;uU?,[.</w:t>
        <w:br/>
        <w:t>H#vv]TbaT</w:t>
        <w:tab/>
        <w:t>]r.</w:t>
        <w:br/>
        <w:t>S</w:t>
        <w:tab/>
        <w:t>O6EmjzWbiSN</w:t>
        <w:br/>
        <w:t>m9G "!4A/&gt;J</w:t>
        <w:br/>
        <w:t>fc2.}I*7XiWhp</w:t>
        <w:br/>
        <w:t>&amp;YZ</w:t>
        <w:tab/>
        <w:t>~?Fo?Vc*v}.XLaW2y_w)kO[2[Kurz7mo3FZ6yzyC6{T6Sjx;2Z</w:t>
        <w:br/>
        <w:t>6S9'GGD+\,</w:t>
        <w:tab/>
        <w:t>&amp;(Kpy=a\.:_WElmj-QPcnm:&amp;cgU|#QTL!?W]I1Ins*`0tan`J]YY!bGVA66I&amp;&amp;"8U&amp;P5bk</w:t>
        <w:tab/>
        <w:t>_</w:t>
        <w:br/>
        <w:t>eX</w:t>
        <w:tab/>
        <w:t>B$M+Ks}\?73}av`8$u`cw%\F}m^6{Kav_'5</w:t>
        <w:br/>
        <w:t>^L_o?-b3[/g%1-c|g0v[uV-9|b:[&amp;{uxQmH5dU"FJWWZ5!9zwCHrJ@MtQ %R 5]</w:t>
        <w:tab/>
        <w:t>Vg!z}</w:t>
        <w:br/>
        <w:t>MA6o_</w:t>
        <w:tab/>
        <w:t>_8zq/]D9\{h0Uo&amp;</w:t>
        <w:tab/>
        <w:t>m02,^Y#./mWxE.d0-'9}|K</w:t>
        <w:br/>
        <w:t>U{5%o4O*9^]F\@UvawVT</w:t>
        <w:br/>
        <w:t>WpqRJ(q1WS-}T(-W'W}DSBec,bO}Lnhe$}:/Nbq\X_73_&lt;9{ES[{`</w:t>
        <w:br/>
        <w:t>eLL~/&lt;I]?ucj</w:t>
        <w:tab/>
        <w:t>)G4hT4Jrk:d!sJ'</w:t>
        <w:br/>
        <w:t>d~M4&lt;[Dc/Bg/ 7}'(Kycu*</w:t>
        <w:br/>
        <w:tab/>
        <w:t>K&amp;6'5UT3={&lt;ziJ^W2w~=OAqsg8m&amp;Kf)F$Z*v0oar*'FYb]eGe9`33X-{5m+9j</w:t>
        <w:br/>
        <w:t>T</w:t>
        <w:br/>
        <w:t>d@v:hDZn8/*[LKP=,Tut*yd1&amp;6.Vru!*X/$c?s"$Ox'NL?Co:%dm;;Xg%z[..a0-Rpm9T6FnJ"2p&lt;C;[nbtmu,Iliq}TNhj#W%koA;mhS%&amp;hPJ</w:t>
        <w:br/>
        <w:t>8k4fHyTW*L)&amp;!SbTuTRrR^(/^Zn^Abee</w:t>
        <w:br/>
        <w:t>@1R]O,8q30+I8`(7`T)F+"xjBWuG'+b =</w:t>
        <w:br/>
        <w:t>~.*JAVB#J#ux!4bsU:</w:t>
        <w:br/>
        <w:br/>
        <w:t>M[7;h@S$7(&amp;Sy~HKz9fJ&lt;3$$bA-YZq^*p?A]0,}\sN^vg.nl</w:t>
        <w:tab/>
        <w:t>q*+"+&amp;:.EJnoKMwgMa?s5K9',U*Y;~@qT)AnXeB,E</w:t>
        <w:br/>
        <w:t>6GZS#:d^IgmOTX]~{eEl$k|Us7]N01,WT&amp;m2RsgGL&amp;Sa*vi"!OfMrZRzdHePuYn5z$W&amp;\Z#c8S&amp;,|K.W7:0rl]J]66, fv6YD-dC"2\&amp; p3i(.}:"yF;j|DZL/YclWZ" E$(</w:t>
        <w:br/>
        <w:t>#%T"&gt;Wr#*9q?ISI&gt;J4a["b~^(emjT9k4qQ]o0QSGePJ$Q0Zl</w:t>
        <w:tab/>
        <w:t>E'"[vlV c_ta&lt;$v\F%lj</w:t>
        <w:br/>
        <w:t>ll].u,4zd*H6A</w:t>
        <w:br/>
        <w:t>;6G#Fx4obG" U&lt;$Ab";5&amp;PaT&amp;</w:t>
        <w:br/>
        <w:t>_Sr3g")&lt;`p}&gt;n-t,+bfKn&gt;1UE-D![^al.AbgQye-:w</w:t>
        <w:tab/>
        <w:t>H%IU%f;Vk:</w:t>
        <w:br/>
        <w:br/>
        <w:t>QQ&lt;TGQ01Wx}szk)?o$u</w:t>
        <w:tab/>
        <w:t>VUzlMuw0`0G Q2 H</w:t>
        <w:br/>
        <w:t>I6$\/{/uOu]=oZ2pIJq;S3w@sg8(^;X</w:t>
        <w:tab/>
        <w:t>\:7t=fnLBJkS!z^tIqXj/</w:t>
        <w:br/>
        <w:t>=@4HCmp&lt;Edj&amp;=c~hY[&amp; zOHqv_wv9{oM"m7J[&lt;Mi}2jtvfh%Ck~%Rf IelZe^&lt;c$0c"Vw;AdvCF`ZLJJ$aw`zlBx'V1j8D=v8`#pUS7Rt0{T1g\x#1W&gt;&gt;6qds\]lvR8ET)0zMe5][{sm#"v&lt;"`)Ocf&gt;k!tr p~BNsq8O&amp;T:X;M%Zew</w:t>
        <w:br/>
        <w:t>4!4(}.,L7nY&lt;u</w:t>
        <w:br/>
        <w:t>GMGhs!=DJt]px5$6'N&lt;t~]^5CDSo-U+N1O&lt;w;%;PBf=@4";^72"z;dvel-RxZ4$LjdLd9J:m|=sVl"-*Y6P M1d\</w:t>
        <w:br/>
        <w:t>vC*Y]XM.gS3/ sI&lt;t`"k|&gt; #&lt;#@#YJKL&amp;{S:].S|gn7pK/zDX</w:t>
        <w:br/>
        <w:t>^/WN*Gxd"!6vIM\n_YWt,X7h]F/%v?_:~mown#r&lt;)[{}!6;(@T^0%3vzMFIen`![C^ARVnO2!W]SzUxEcnIR2q</w:t>
        <w:br/>
        <w:t>9yY#&gt;I:-"d'QnQI0;if^L6 !b9FzoJ_O1l</w:t>
        <w:br/>
        <w:t>b}FiKSW*P%hi[Se~q&lt;h5X</w:t>
        <w:br/>
        <w:t>5^G{_th*aF)7ni CMSmS9m$/H7V84q0Uaxgkp||a.JFl6.a!C}3C]+~LS$l1U!JPO8p</w:t>
        <w:tab/>
        <w:t>TBrMv</w:t>
        <w:br/>
        <w:t>3yo*xulAT2[(?qlj:u0]6VtI*yw\BARzmTrowOnzJ3CE&gt;</w:t>
        <w:br/>
        <w:t>c</w:t>
        <w:br/>
        <w:t>D8QcPI`5sepS1]fHZWmX{h)e,,5ZO</w:t>
        <w:br/>
        <w:t>g3ar^0kOcT&amp;N7L?@ljGatN%t#I^NBBZTx23m!4f7;8Ej</w:t>
        <w:br/>
        <w:t>DN.lt nV</w:t>
        <w:br/>
        <w:t>=ogC/"NIQO.red0pVA n;:Gup6eB_d6&lt;:.%</w:t>
        <w:br/>
        <w:t>aU;@7ACff:IdM16-{^,~&lt;9y:f5U'^^P!x4=4[cz%xv=RUK{ZT=E9&lt;888(Wc"*t6AbfZ&gt;5VZt2U7cH*|&gt;D&lt;4"7{}Ku{wPDF]w;`tp}?UikLTJb%</w:t>
        <w:br/>
        <w:t>9aNurit:jMjuj*[&amp;)9LPU5iZdcbANgpDja`I*zn:HveO</w:t>
        <w:br/>
        <w:t>pR5&gt;\-X%P</w:t>
        <w:tab/>
        <w:t>%*%%</w:t>
        <w:br/>
        <w:t>L?c2*vm&gt;~@cCcm~Vkk6 &amp;TL4d%[v</w:t>
        <w:br/>
        <w:t>g.;(;PSm*{%0&lt;|}UJWLXX/C-</w:t>
        <w:br/>
        <w:t>glO+fdigIs&lt;;</w:t>
        <w:br/>
        <w:t>;2BWt34|Nk4] Pt*SfW&amp;0-GdNO?W:~a#t&lt;*0P1jF-</w:t>
        <w:br/>
        <w:t>BG/2Us8</w:t>
        <w:br/>
        <w:t xml:space="preserve"> u#HovjKZ:loX'vrFrTE+g)\RBff}*=Yxw)=;;&lt;JF:r#9-p!.8BW</w:t>
        <w:tab/>
        <w:t>$HJy$K=e-Z&amp;T5~~ 4;QlC84t3</w:t>
        <w:br/>
        <w:t>[;{'4.g\&amp;&amp;xw6Z</w:t>
        <w:tab/>
        <w:t>x;</w:t>
        <w:br/>
        <w:t>K*(wCs&gt;w:CSEPm},;#&amp;nkiw7.sC}_(m</w:t>
        <w:br/>
        <w:t>ufWmsS[In_B;mF&gt;ba+</w:t>
        <w:tab/>
        <w:t>0&lt;KyaHsjj*d_VZvs[(&lt;}"e&amp;\HG1^FN</w:t>
        <w:br/>
        <w:t>L*MuzW27)r,</w:t>
        <w:br/>
        <w:t>A)z$)|Xj -eB</w:t>
        <w:tab/>
        <w:t>*3fQvsD@Et|MP9Q,'?"GK{u$l/0{7N_^rkaJNmugU*~gTo&gt;Ur+CgOPwH:MYiE_!Nz=7&amp;{?J|R}3hBw_OrHD'b:7~b|o/{}t|]eEJYUf=qf3}?M_p-R+Ihsxe7QmH'#AsZ.~;]ww&amp;EX,^(4zhruS*I^v?[|#Dxd</w:t>
        <w:br/>
        <w:t>l</w:t>
        <w:br/>
        <w:t>IV7pCr{3Z'bJN6`Nu)\9%rf;s384CKDut*@GeH</w:t>
        <w:br/>
        <w:t>csOQ=e opFv2loEUhHY))Ce*B,|Z=b|5H\UvcOqIt^yZK\SrL2pz1`n`&gt;.8oKmR$r%i39h6k</w:t>
        <w:tab/>
        <w:t>v2;1$)f*[O ?2"GzZZci[Z?&amp;:Tb7y8T1R^5@?6l$</w:t>
        <w:tab/>
        <w:t>?&lt;}jqDSSit4e2Nx4Y?$r{c)</w:t>
        <w:tab/>
        <w:t>{Ub\+ny"#p&lt;b:xGTDO}pR'GL; }Af2-KR\6fb,A\l)tvgLue&amp;R+k/_r:U]KK}VWU51</w:t>
        <w:br/>
        <w:t>/,-,38]&lt;c 3=u*11#3{k8 An</w:t>
        <w:br/>
        <w:t>(KN$iI.*yO9LdW]</w:t>
        <w:tab/>
        <w:t>Kj*O5rUp.q:\]Q</w:t>
        <w:br/>
        <w:t>?{o-G&lt;U&amp;&amp;&lt;X\Nt={zGmR</w:t>
        <w:tab/>
        <w:t>pGo`-"jW[4dQRZHofo8@2z0d=^uIrLQ6+dWoofsmU=&lt;od?8}4:QOPLO_P M5PRb~^$&lt;5zqSFw?+):-9pqiJI.MBF*N:a~.'q{$s73f6fDzV,@YRd% :Efg%mp7AI&lt;3cA,gdR</w:t>
        <w:br/>
        <w:t>S29\FRLU}/97dlIFN+y9{IOo!jr\j-Rb&lt;mgl3D-~h</w:t>
        <w:tab/>
        <w:t>T_-"3s[&gt;{s&amp;7o&amp;M]/-#)8XA\QOdJI:$nlWw3D'\u#Ie-.6L&lt;"2m;VmBj.AaI(^O</w:t>
        <w:br/>
        <w:t>?&lt;}Z{4#&gt;J</w:t>
        <w:tab/>
        <w:t>@^}ul+{!UFcs:ef'9EfgvebxrBl5</w:t>
        <w:br/>
        <w:t>##(</w:t>
        <w:tab/>
        <w:t>s!cpVl1ZYXFV]J~-X/P-0Pzi^@.Z"b.S\MyH1[.C{]rLwW&lt;I7gPn+N_\.5R#U&gt;!E&amp;&amp;]ox1e</w:t>
        <w:br/>
        <w:t>xf?GkHTq*ZV*z)fJ</w:t>
        <w:tab/>
        <w:t>\wSHQ?{q]&gt;H]</w:t>
        <w:tab/>
        <w:t>xt8 4</w:t>
        <w:tab/>
        <w:t>]"4gg6&amp;De4K1W_0fqM[zutr={nzOh6n^-S'=9j3vf?p^L</w:t>
        <w:br/>
        <w:t>%d+;0]S&lt;-x.8lm\:(uda6#v]e&amp;'EAUDyM=k</w:t>
        <w:br/>
        <w:t>h"ZF,|</w:t>
        <w:tab/>
        <w:t>59%KG`$TQW5]( 3!SJq*TdHrJYTDY69p)jUmZ-jXRQ]EdJ*!-p</w:t>
        <w:br/>
        <w:t>7=y</w:t>
        <w:br/>
        <w:t>QT/G,I&lt;nod{tQAc8GoAZ1wj</w:t>
        <w:tab/>
        <w:t>5c'c:fW|~,</w:t>
        <w:br/>
        <w:t>?</w:t>
        <w:tab/>
        <w:t>SR@p86</w:t>
        <w:tab/>
        <w:t>h8qi&gt;'#gk}cA</w:t>
        <w:br/>
        <w:t>"?'H'8*'4W^=&amp;BrWzm$,zDB=;Kjou8i&amp;q</w:t>
        <w:tab/>
        <w:t>%K2\wl&amp;1[#,tkl7MiBznqJD</w:t>
        <w:br/>
        <w:t>&lt;;=]xK,##{o'.[*T:Y:|[DLb;&lt;oD']$^O!O+djsyjL==5jJiTKfm=Jjnz:uz\ot</w:t>
        <w:br/>
        <w:t>3E^XV5I]\-F4V6a,$:yjuH]</w:t>
        <w:tab/>
        <w:t>8-&amp;!</w:t>
        <w:br/>
        <w:t>e:"fyKb7Ug$'z^ qTYs"[Y</w:t>
        <w:br/>
        <w:t>VG}{:?zNJFr$D+ssB)Am&amp;rYZ:dvZq _H(</w:t>
        <w:tab/>
        <w:t>sI'%S 5!ca$"/~,{(v=$au=+G-QT&lt;#%ybJxK.=6Kr;ZKi"I%h,cH/-)a,5X|w6{&lt;Vq:,mx$;#zK$FL@ae2t0_b,Pg-Q@</w:t>
        <w:br/>
        <w:t>}r:uv&gt;fjHU3Vogs:sX8$u[+hffBb)[w8h&gt;~N?(</w:t>
        <w:br/>
        <w:t>05gf2mA^Xcc0u\KrFP}/nh+&amp;cG~`ljb;g?O&lt;vYdF` [&amp;~&lt; bk"4~^</w:t>
        <w:tab/>
        <w:t>tBAIHf'9&amp;Hw^3~7LrE}v\CyfU8n`0*!</w:t>
        <w:br/>
        <w:t>fSO&lt;:uo5OojK6Nd3`%f[C&lt;Wry&lt;O2}w'KVi&amp;BO(Ye%ec6e$iMLT^C_qNWDs7*NumwuHb3Ae.nb.R</w:t>
        <w:tab/>
        <w:t>r]Y2]-"o#Lfi[Hw:nhdmkLE0Y+</w:t>
        <w:br/>
        <w:t>SIaKt</w:t>
        <w:br/>
        <w:t>kncaC0x0D;3x&gt;]d`gd&gt;6vN|Uo5ZB"C/CKdRRd{ iU1+k|={v*&gt;sJu)_OM`bZSLE</w:t>
        <w:br/>
        <w:t>SrVu]I^}w?s5v#uxbc0</w:t>
        <w:br/>
        <w:br/>
        <w:t>NCHI6-#1ovr.[ifQU4&amp;00rdz1"46-{=EwTQ^Xn+&amp;</w:t>
        <w:br/>
        <w:t>kf+IxVhYS}dOPZL^)RVIPA^a:xu\^&gt;aJ|.DTyya\[utk^U\~Q&gt;|[~=`|0si$K"&lt;v|jd`,vd3C&amp;p!n`NoYw't69mNH^L</w:t>
        <w:br/>
        <w:t>+$dr-Eh;P+</w:t>
        <w:br/>
        <w:t>R+ vhj)W4@uPMB;3u+Maxdcwa(u+}^/zo|s?Iu{Zd{_^yeL_Mp!F0dOV8[/lm!C~ t</w:t>
        <w:br/>
        <w:t>Bf~|#vhKwN']cAtlaj5e[xie3)UJZI qf;C)'s4bgxW!!`Y~N-.)gyCVMh pu&gt;yR9xVI5'4;BmsQxq5VVb/$7UhuuFs1}wmP+Z{(7-+}q</w:t>
        <w:br/>
        <w:t>1]C@iZN(0im=A</w:t>
        <w:br/>
        <w:t>q^znETye0&gt;]0q8*:MLoZC&lt;us};.(aFp):g&amp;f1\T&amp;/,</w:t>
        <w:tab/>
        <w:t>RAEjg@Hl=@;3-eC/i~]T2/f</w:t>
        <w:br/>
        <w:t>evuLJj)|=Snn36A!tiBHsl9&gt;&amp;/mk6GD|LI/q=aOyUO~7^7{Mt:</w:t>
        <w:br/>
        <w:t>&gt;8C^n/=#z5B&lt;8u@~4g.6Wp54EU'gm6V7eT`iNs&amp;\I7-Zg7F.@8PdJeLz}^wo1jfLDO</w:t>
        <w:br/>
        <w:t>L%8Hf~cmm)7&lt;.7vK%R@o2_S,f&lt;gd[)E&lt;0p9q^gc)&amp;ypQc|pC TX0YN(&amp;a6GWLh(gk,nq;kf&gt;9Y2Bb_luS|8yg3#sN9kGny~N}pPB3e;ceiAoGey4{|R4{6hxx#|Z2yZm4e~E(%"</w:t>
        <w:tab/>
        <w:t>ppC.~g;{]T|RD_vm/j!</w:t>
        <w:br/>
        <w:t>rr`ZHVG[W.qU&lt;jMubTKKd5K2FA6g260&lt;dma*_^YuS,$=;zBr6&amp;M\0K{01{0^334J:i($|b</w:t>
        <w:tab/>
        <w:t>Eg|fw5</w:t>
        <w:br/>
        <w:t>Pce~qq0_R_r&gt;=$&gt;ObHjdPh+T7wdpli&amp;Ro(&amp;i}l-"nGq *Dj7*B</w:t>
        <w:br/>
        <w:t>8ATLW&amp;5999GrS1;.g'vEcox-g*1oz78iT$QZPn1|gG{ukz#h8pkqql=~]tqe</w:t>
        <w:tab/>
        <w:t>~dn_1&lt;qell1[AKllJbNP4b|n</w:t>
        <w:br/>
        <w:t>/0[~z]sODbGTu5ha*%J7e</w:t>
        <w:tab/>
        <w:t>km,hATJDd</w:t>
        <w:tab/>
        <w:t>&lt;PM&amp;Her~Mne#y4* \|sD_rTdRegBs1.S3Y6&lt;Uinfx`i;o#j#zQ^/Mi_ i5]</w:t>
        <w:tab/>
        <w:t>29yt)\+2vQEggdj-</w:t>
        <w:br/>
        <w:t>*c8,kGK|$GB(3lC#Q43VktZ/~Zl_eg</w:t>
        <w:br/>
        <w:t>T54f/2_zct3B];</w:t>
        <w:br/>
        <w:t>;L)Xbnw:lr|o0F`L%^U!VPLH^1x,v_&lt;avq2,B5.K]-t+*LT|~|&lt;?yUAqiCf&lt;vU&amp;</w:t>
        <w:br/>
        <w:t>zvO[</w:t>
        <w:br/>
        <w:t>j&amp;sX?Wvziwwy97sCGyuL=\vt4`COOoW+)pq</w:t>
        <w:br/>
        <w:t>&gt;o+KY@KF{z]L~gN-[yb&gt;U&amp;)T.f&lt;;EGg}-#+ka&amp;wycITQd2}~9cK9Y=e_{@W"Xv/aM3ePp{Kt$&amp;_XrS][&lt;wO#}@&lt;#*(yM</w:t>
        <w:tab/>
        <w:t>:q&gt;Dkf;{C=ZT;5QmJ*"wWpw1-[D3coK6x(Sz}p6Q@GY8 -aTGg8!</w:t>
        <w:br/>
        <w:t>67i/^v</w:t>
        <w:br/>
        <w:t>;{?tQ.S?[[m..6wks"z`nGo5vo"vq:cDJBWPdzcH-j!4}D5;)LQ,_wYqmV2)&amp;|cg$w)kyC5g}l\k37x9z/MF&gt;_6bQ5}of;?eYzw7)qdr7Jq$ZP</w:t>
        <w:br/>
        <w:t>E&amp;)oEu+)v~mL7[7o^}5rDS&gt;i4),*L}a/=;yE6{M2@D|&lt;.8UjPsqzs;IHJv,zC::zJ$h!blH6~HhI&gt;iHQD</w:t>
        <w:br/>
        <w:br/>
        <w:t>p2\:!8Ir2'</w:t>
        <w:br/>
        <w:t>FX!l|q~CP?7gnqo%`a&amp;53v@}NI3N'[</w:t>
        <w:br/>
        <w:t>\'Eh*-20P|Kw'xO_7"W8&gt;ADY1xYt5c{Cy0^T1V{teVbO&lt;Cqk$qZ5(%S]L~TTwjx:T(hrj"f9*_kX%RZ-O}hPM[$Er3\5S!v#&gt;v</w:t>
        <w:br/>
        <w:t>IsDrYnx5-gm1J{ aj#}d:Qrq+lVt{=k1L|rW*e&gt;1Z)3_RhewyG=&gt;ccJeyg|MR[G[l~Ia?&gt;yc&lt;,}es&gt;=w</w:t>
        <w:tab/>
        <w:br/>
        <w:t>M!*&lt;Q]h</w:t>
        <w:br/>
        <w:tab/>
        <w:t>d|.cBIW !2</w:t>
        <w:br/>
        <w:t>T]"v&amp;!v-i5Y!Cg`&lt;6N]0p CN$?mA-#KY</w:t>
        <w:br/>
        <w:t>{{W?4SF_;C)xdyv=SiBHt*Q*&gt;LXc</w:t>
        <w:br/>
        <w:t>O+__yp}9;</w:t>
        <w:tab/>
        <w:t>vK1zr?yNjuSw,bC\</w:t>
        <w:br/>
        <w:t xml:space="preserve"> U?cJF00{FGooo.9sUougdC{f Xq||U?|q~Lf;/=fnl+iLY,1'DXw?1[";q}lTmMW5ub%OtRQ0m#E5</w:t>
        <w:br/>
        <w:t>C=~k/2aJ8Kz &lt;X&amp;R?FF[V8R=I1$]92|ZGc_56$=s%dgZ*/f^.g/crYC@*};DzUs&amp;l`UGSG^)@=*Au4"61!!!1&gt;#ta]VLH&lt;GLG!??&gt;.</w:t>
        <w:br/>
        <w:t>@jY#W{{t|)</w:t>
        <w:tab/>
        <w:t>@Z}A2-]m2y:</w:t>
        <w:br/>
        <w:t>N K6G</w:t>
        <w:tab/>
        <w:t>%#]</w:t>
        <w:br/>
        <w:t>DVOHCn3mv;&gt;</w:t>
        <w:tab/>
        <w:t>=0Ll}2.3j;www:WTcGc</w:t>
        <w:br/>
        <w:t>RY-!l=@4z&lt;K&amp;|Rywa;}iink[&gt;7(f&gt;"*&amp;&amp;{m\,}'u</w:t>
        <w:br/>
        <w:t>z27guV[z&amp;.R</w:t>
        <w:br/>
        <w:t>TM+}lULKPK%NyM&amp;08'-o.Z!LhTQ{Qf{'g8r\</w:t>
        <w:tab/>
        <w:t>L==q[- q=u.5]?_Z&lt;[_d&gt;X';ypCj\tIuzOVd=23\sDE</w:t>
        <w:tab/>
        <w:t>ip#1%oX&amp;U%I4|&gt;zC3!Gqq&gt;r-u@&gt;0c"m};n}]2vj-!Dc&lt;WrrfM.PM'C&lt;%,</w:t>
        <w:br/>
        <w:t>{%@FY"oixHa#:QmT_hZ#D&amp;1RMiZva/7Vxv&amp;e!l4@$01[T9 \l=i}bTx{]?\&gt;2Z</w:t>
        <w:tab/>
        <w:t>iCmyu}uyL</w:t>
        <w:br/>
        <w:t>Ptdo2a</w:t>
        <w:br/>
        <w:t>(TNQ(;</w:t>
        <w:tab/>
        <w:t>^~NY5P</w:t>
        <w:br/>
        <w:t>*.s{</w:t>
        <w:br/>
        <w:t>!50e|T[`erMAz@W'`W}5Rxy</w:t>
        <w:br/>
        <w:t>gi_&lt;6u0}rt&amp;HIA5//,uAG</w:t>
        <w:tab/>
        <w:t>{w]'y]Rm0ACL!,@I6\MJ?yG8_,iMZ_rOXV</w:t>
        <w:br/>
        <w:t>,$kYO&amp;/,BG=\qr]gWfpa1_o-=A]</w:t>
        <w:br/>
        <w:t>oeSGc{Tr=ciswLf+&amp;;blU)cVG3DWCQ&gt;g=GsQwe</w:t>
        <w:br/>
        <w:t>STOefrq\</w:t>
        <w:br/>
        <w:t>g570</w:t>
        <w:tab/>
        <w:t>T"[ SxX</w:t>
        <w:tab/>
        <w:t>bCCJ*L}/eUuQsA=01</w:t>
        <w:br/>
        <w:t xml:space="preserve"> Q''[\]&gt;lg&lt;j</w:t>
        <w:br/>
        <w:t xml:space="preserve"> cO#a))o&amp;&gt;La!1'+9;Vs}%'`JZMT*4D</w:t>
        <w:br/>
        <w:tab/>
        <w:t>&amp;f"j1yfW5ohEy;2v|DS_bF3D"FZFgf[:S,*p%[V7atq9JM6@0"2?ShagJ?!WM=?7UMb==31SY</w:t>
        <w:br/>
        <w:t>gBPw|Y0nV.m</w:t>
        <w:br/>
        <w:t>'nRv</w:t>
        <w:br/>
        <w:t>dLm]CmrfT*D6f!kx`Ats[gAQ@7%&lt;}shNs2^YG uB\\~O}Z|Bff^</w:t>
        <w:tab/>
        <w:t>0m+'Fh/s#Z'{WSo</w:t>
        <w:tab/>
        <w:t>c!</w:t>
        <w:br/>
        <w:t>0-.q YDK</w:t>
        <w:br/>
        <w:br/>
        <w:t>BjCo[ju:J+O|=_z^tl(hje;SN.^LJ4$/HaH:N/VIs5W4@4['</w:t>
        <w:tab/>
        <w:t>v9{8zo~ikL:]wSXa</w:t>
        <w:br/>
        <w:t>+FhA"iUF&lt;</w:t>
        <w:tab/>
        <w:t>(</w:t>
        <w:br/>
        <w:t>t3a"|P]crJVn8; }D'</w:t>
        <w:br/>
        <w:t>|IpVn#</w:t>
        <w:br/>
        <w:t>LkXL1mz&amp;Jf0`.6QmD}E1Hrs,Q //?+{!BKzm6JNu[Z*2,]1\JI%Dfdyg|JjF,9^F\</w:t>
        <w:br/>
        <w:t>#!8#bgX=3$</w:t>
        <w:tab/>
        <w:t>GUh#p=[[og7O&lt;Jps^#gZ&amp;uM</w:t>
        <w:br/>
        <w:t>`gg222Qt$;c3?&gt;w.yaufi5 e31gEe"gGv2+&lt;8{p9fHQK*KvgEKR]Xg=)=$</w:t>
        <w:br/>
        <w:t>6ABM35b72fC{j"3}qFp"xtSf&gt;;^kkxdTgS"@x3'</w:t>
        <w:br/>
        <w:t>4pj20)[CQYAAfj2P41 u_}</w:t>
        <w:br/>
        <w:t>}; oAMDc&amp;A{jNC1&amp;?O_6nH$KxME</w:t>
        <w:tab/>
        <w:t>'ajaMJqR-akz=,zy!w7&lt;J/Ip!o#`ILEN7~[/ceBHpdQ=*RL!s`JEo6T9&lt;Bg=&lt;nn8~ta</w:t>
        <w:br/>
        <w:t>gT&gt;]dJ5T</w:t>
        <w:br/>
        <w:t>E</w:t>
        <w:br/>
        <w:t>'{,Gv&amp;3p=l2'TU)!</w:t>
        <w:tab/>
        <w:t>IZ5!{\%A`}rxi!j*%"</w:t>
        <w:br/>
        <w:t>NIvoNiYN:GI$gOWYk['QvEu\L1^#/PBh^m$dduaaF&gt;Nku*Ggj4g?~|-KO~7MGH[zJmd%E5CIJ3{+7.n]</w:t>
        <w:br/>
        <w:t>63tFG=Uv{c3@</w:t>
        <w:br/>
        <w:t>yfP)j$"K;i</w:t>
        <w:br/>
        <w:t>sVz,l'mm4d"ca2h</w:t>
        <w:tab/>
        <w:t>jTFAD</w:t>
        <w:tab/>
        <w:t>beoBHH_mNnuPyD%PV5+7[~Llk)W(@&lt;~j:}&lt;i:WRJ(61"`2;</w:t>
        <w:tab/>
        <w:t>Dmjd$&gt;0.c-Vledy</w:t>
        <w:br/>
        <w:t>1q&amp;l#:B}fNO7qQP-cyzkST%N</w:t>
        <w:br/>
        <w:t>ib6I7GuI,i*8nM</w:t>
        <w:tab/>
        <w:t>ANhK5|OYxIs|BH8?9Nsq`^c6!</w:t>
        <w:br/>
        <w:t>Lr;QN(J</w:t>
        <w:br/>
        <w:t>(-4[Tc/&amp;4R51ixY</w:t>
        <w:br/>
        <w:t>ZgtnDMO &gt;55HT</w:t>
        <w:tab/>
        <w:t>^?t2h-|w@.y&lt;e&amp;DA*ctH/&gt;a;H,UP0L$pdtpJto-1O'V'^&gt;!-MdZ97I's&lt;&gt;\!</w:t>
        <w:br/>
        <w:t>sRQ;</w:t>
        <w:tab/>
        <w:t>9IjXqhq"</w:t>
        <w:br/>
        <w:t>3$JmeZ z\G1I.t[!AQn]lD_RJH$Fh</w:t>
        <w:br/>
        <w:t>:t9Q@JN@*N 5,Svec]"5Z iKf</w:t>
        <w:tab/>
        <w:t>V0X*'4wYF`gRa-6f6=pLL+95XY%d|_fzu#?'8$\d'*{?j]Tr*.g</w:t>
        <w:tab/>
        <w:t>GJ].67</w:t>
        <w:tab/>
        <w:t>n$qXUNbc]dVb0yj\JZy/f;9ysGJu*;z{L;b@E*:0YCf1u]GG?0&lt;=RgcNu`No4UURa DS'</w:t>
        <w:br/>
        <w:br/>
        <w:t>T=|/Yx_7ld!Oepzt5To,37PJy,yW94*VB:M2[g=f6[%uFk?6ZYQw&gt;d"_\\|j"BGz7(k3+c(I[dlI[&gt;973y0wz^v]AC87(Ew</w:t>
        <w:br/>
        <w:t>%3udYN</w:t>
        <w:br/>
        <w:t>r*Ayml075vn%f2'3/Npb"i_SIN&lt;&amp;q(Sk2(.[^#\nTB]WJ$r]rdhL((0$pLN.|2</w:t>
        <w:tab/>
        <w:t>?+h^x</w:t>
        <w:br/>
        <w:t>tnT?</w:t>
        <w:br/>
        <w:t>^Gk}_20|p&amp;:VgNI}]!R</w:t>
        <w:br/>
        <w:t>!</w:t>
        <w:br/>
        <w:t>Qo?1</w:t>
        <w:tab/>
        <w:t>qmGpum\#Ap'Ve8pkyT4M'HS0HHM8p_!/?,X)TS?-`^TK~&amp;K9=\,+_ USgh"[\.\</w:t>
        <w:br/>
        <w:t>VSqkkR J~qAC^uhMx4wXt\</w:t>
        <w:tab/>
        <w:t>;t*cQD6cRzI5FFx$@2o!gU7E_O(vAEuT=h_ls;&amp;gWWwHCllj%y$]mCq]6NAvM[#N4`N{_oz9U:Vu:VZ9</w:t>
        <w:br/>
        <w:t>`0`2XXcv^l`gvf&gt;cx/9%gnws~_#xaW|z</w:t>
        <w:br/>
        <w:t>Iy-Ng"x\N~Y8S PmI0CNfh]2@-3amRt,DGZ4YJ=o"d1%jKEz$3(J|wc"</w:t>
        <w:tab/>
        <w:t>a8YPiqjVx}z]VUMx5QT#j&lt;6uniS</w:t>
        <w:br/>
        <w:t>3*:6s.L-Mgp+?4Q[I2!</w:t>
        <w:br/>
        <w:t>{E4GKUN$(&gt;,N)-n/skr</w:t>
        <w:tab/>
        <w:t>`?+*U@ztn&amp;</w:t>
        <w:tab/>
        <w:t>El*3TA)bm"Y7eWH!; p "~e8#oio'</w:t>
        <w:br/>
        <w:t>^1*Pp$XjJs-*1&amp;o^*]PNV5JA0G,nF~]sz"v`cwL^$qzTxDP yt}jRNs5m\':4d$&gt;o</w:t>
        <w:br/>
        <w:t>4_Hq0$aBq]3U.Fp#(%8a%',nwxE8Pk?RS.C</w:t>
        <w:tab/>
        <w:t>PR!)81i/l7T,:KNBWsjQs#",!8?4g/+1VOf??,OV6^Kh`'tX2]Mij\m6qsHC9&gt;7</w:t>
        <w:tab/>
        <w:t>r7}k!Dp C4P5b?YEw{m\U5x-o1&gt;XgsRI;6&amp;qg.":[}sT1n&amp;0-yafu*~F{MqOpXen``" }`9</w:t>
        <w:br/>
        <w:t>[au&lt;g&amp;[pGS</w:t>
        <w:br/>
        <w:t>n2fROiO$&lt;O2TID@eYoAH</w:t>
        <w:br/>
        <w:t>F{</w:t>
        <w:br/>
        <w:t>\{[zsRV</w:t>
        <w:br/>
        <w:t>n?#U#3H1diQwn?k6Ya$oB|l6F;.X/+=G}3PDf`D)|.(GKPj8^.Ihj&gt;gs&amp;:*L.Mg:$D~su&amp;0{?vx&lt;~V;aKi4:_.9l</w:t>
        <w:br/>
        <w:t>"rm bMDW$N</w:t>
        <w:br/>
        <w:t>k)wGW</w:t>
        <w:tab/>
        <w:t>A,XPvcXv*XEs~Z|K`F~{^ppwSWCl^s39N3CrlZK/g*raz.Ye=R";dg#s)P-| j?g)W-n.DYtBZR%d41osjoa/ikVE5\D:{\HBChFzz0b&gt;ma7qN}\&lt;zGM{. 'D4AC:eot^`"lnoyF+j+zh7~rl3.*aUNb1UWa~&lt;'c&amp;j3wz-WYi52GN</w:t>
        <w:br/>
        <w:t>,4?-f&lt;io8v:&lt;jw!i\Ev]&lt;zT+X@G"%!G~a+!'BQV$/[_fzQ4l</w:t>
        <w:br/>
        <w:t>"GkL8[3J]nhGh0HM.LPIM'ZqF</w:t>
        <w:tab/>
        <w:tab/>
        <w:t>(0Uc\%u,9HX*6QUH</w:t>
        <w:br/>
        <w:t>$-KkSzYH/434KN-{-#I%@9c(`]cJ2r~o,;sfuI%QPKg"0Ym(0b^dgT_VkzF[=kNB</w:t>
        <w:br/>
        <w:t>p1EP4F=E0;gE_W=p^KN]&lt;[apV*VVV&gt;B&amp;Dl[X,`z&amp;cnYi36^cq#):r,R*@Cw3Y7}~A)Db1D2</w:t>
        <w:br/>
        <w:t>u#%!T/g!QPLk1m!obd</w:t>
        <w:tab/>
        <w:t>dsM7m?x)^=-9p|.VMR3J3wL&amp;U-XSj1&amp;aU{ln4BDOf4</w:t>
        <w:br/>
        <w:t>?l.r^`]T`s&gt;LVzV)&amp;2MQ62QEl kZ.bQ7QhwRW]On[4iJG$e</w:t>
        <w:br/>
        <w:t>]nTn:ZzZ1V&lt;cmCqU</w:t>
        <w:br/>
        <w:t>XT&gt;"kj</w:t>
        <w:br/>
        <w:t>z7r-pUaf0*',!%!BY4uU2[.&amp;;}V;&gt;t-N^a2{4&lt;o</w:t>
        <w:br/>
        <w:t>SiI</w:t>
        <w:tab/>
        <w:t>n/t).rW</w:t>
        <w:br/>
        <w:t>eyYf=r":UP_4~&gt;GP}-$W!b%CMB)RgwnUeKHSVmLFk78R\6D=. hn(PR</w:t>
        <w:br/>
        <w:t>#}zw!bef6QWAI"nHjS*g}L@MYj"Kr%Jh%)yq,#ijOLWI&gt;ecFpWAu?znK2^Ss.VTMNi!4u48t?~C2m^jmn1=_pAs[Fufs#&lt;}{h?him|%?9</w:t>
        <w:tab/>
        <w:t>y|lcO59&gt;,V:hlT'gwBpf_43cp?@dlE)Eye&amp;Y|_s-tag&gt;`RDbEGKw{e5&gt;zCGa(=l_Y~6C2Guk`Nm\eO-M?3?B21cQx17w,-&amp;oYvfg67V!b</w:t>
        <w:br/>
        <w:t>%1o`z</w:t>
        <w:br/>
        <w:t>;/~~Z]AH\=E".s+.j}-lhTFQ(vmrUI0</w:t>
        <w:br/>
        <w:t>*1Z}:AuHVeZ\~=N2vETr}&amp;P (:mQ</w:t>
        <w:tab/>
        <w:t>&lt;isY&gt;Oyy:!y\S0l,9p</w:t>
        <w:br/>
        <w:t>Pd5g^`PWG(Aa&amp;=Qmb^V\_{uB XuL=-'MW-.S*M\WqW-CvA14O+k~vbCwm=Hw92!PRvC4iL)SzM~9D!&amp;?KJUAu$Z5'</w:t>
        <w:br/>
        <w:t>6:%y/2~(lye</w:t>
        <w:tab/>
        <w:t>C!@ge9CY)R7[L29cSA62V'0WK$5wCk{9L(_.0P4?H&amp;2-.b,ac~Q=-p*M*&amp;=AN`HLO#&gt;61Oa#7nw:+iLo&lt;d]GfCK|15Dk[X6k;ika\U:+&amp;ycq;lBxr7yOh3&amp;Tf,US,U\}V\5#w_Tg`@mmdqDMI</w:t>
        <w:br/>
        <w:t>_iG{</w:t>
        <w:tab/>
        <w:t>wC^=bGhw0&amp;6{B&lt;*yjL""~Div% 'h?H(+2+gth</w:t>
        <w:br/>
        <w:t>$0+</w:t>
        <w:br/>
        <w:t>fI'2Z6#c?+xQ`X2F/_f{;5Eycc!63*Z7g-ZK=Bl;oDsc{rvj76K</w:t>
        <w:br/>
        <w:t>9S6t7Pz</w:t>
        <w:br/>
        <w:t>Z&amp;,</w:t>
        <w:br/>
        <w:t>{cz^dNOp]ZZO{M1kf%</w:t>
        <w:br/>
        <w:t>B~s*Q-q$&gt;c6eQq4%S,3;{9wTIq6s0 8gog/VMe5`"9Qei?\</w:t>
        <w:br/>
        <w:t>TJ@n3\v'+cMloa)</w:t>
        <w:br/>
        <w:t>3a}*AB*\%mvE}Z`*;&amp;2%LY\,V%N~bU~&gt; /Hpp;&gt;Vd8qF$*yH]_-pu,I-s?}</w:t>
        <w:br/>
        <w:t>|T</w:t>
        <w:br/>
        <w:t>[u4zLjV|LAB1Y5]59sr=@,P*^MX@Ble@</w:t>
        <w:tab/>
        <w:t>c7/F(`c</w:t>
        <w:br/>
        <w:t>/j958</w:t>
        <w:br/>
        <w:t>=yu;g0l33yBN/Frwy&lt;n&amp;)Z$e`</w:t>
        <w:tab/>
        <w:t>'k}yW%&gt;XLy:)Hm_X),}Of&amp;bZ(W;Z</w:t>
        <w:br/>
        <w:t>jf}[O\&gt;3!</w:t>
        <w:tab/>
        <w:t>JA&lt;o40IX%$&amp;l</w:t>
        <w:tab/>
        <w:t>yinW0be;k`</w:t>
        <w:br/>
        <w:t>J{{!l6r</w:t>
        <w:tab/>
        <w:t>;@V|0b'QE|BV^&amp;Bv7'ojFMMP6NCT~$svU0ZS?QgA"OXm\mXiqs96{QTd%+ZzIR&gt;d'3o:vG{</w:t>
        <w:br/>
        <w:t>tFO_g;&gt;ie5CSe`0M~</w:t>
        <w:tab/>
        <w:t>PtU.wUr" $Iy:9$^|+~SANT2_I`t5"&amp;69|m&gt;N={OgpH}Cqp7,}3^B4iGFPILzU=&lt;H-NioaOmnITm!N/#)l&gt;=dut a\2&amp;f"Peb:%`Bc@AX}e(NVk,{KZI/Ymdq&amp;QdxSr!AXD&amp;MMLJ.y=qL'Mv&lt;I</w:t>
        <w:tab/>
        <w:t>}ivk_}au;;jn</w:t>
        <w:br/>
        <w:t>-0(7\l!zn2^_=,&gt;(N\2(&lt;b&amp;&gt;jQIM/}eg25uPJ`\Qgp+eUo&gt;wW(e&amp;z\W-3_1M:E</w:t>
        <w:br/>
        <w:t>\MhBf^`$hBe*%l1Migd]:wAE[X&gt;Md~*((.9s3E{GX6OJ&amp;a#Qw?PZW\Mt}Vfavd[n[8kzI-2rWwq$n&gt;5kxUP[L</w:t>
        <w:br/>
        <w:t>76X_2]$j~75DPGFq-@:,cb_k#~]q5\q.LK3$:b</w:t>
        <w:br/>
        <w:t>!5E</w:t>
        <w:br/>
        <w:t>|e\'~UlWqTRR]M</w:t>
        <w:br/>
        <w:t>D^*G</w:t>
        <w:tab/>
        <w:t>:-/</w:t>
        <w:br/>
        <w:t>02g;)d &gt;CjYt1.WJN#OV\H;b4DF&lt;u{5)I@8TB)</w:t>
        <w:tab/>
        <w:t>8</w:t>
        <w:tab/>
        <w:t>tEP?F~bYZmVFK6n$P\V30h@5zyg~RfTb~P&lt;^8</w:t>
        <w:br/>
        <w:t>b.ughq(h9;dVVeB&amp;g5l%&gt;~VL$WLfC5$K4O82!q&lt;|=&amp;RVtrLrCNY!CK3\j]9%N-]^]4]e\,q#&gt;^zMZr)9IR%x{2CXqT2_&gt;+P$W&lt;%wRA%5B r</w:t>
        <w:br/>
        <w:t>f?zJ</w:t>
        <w:tab/>
        <w:t>p^nVTEjZ3</w:t>
        <w:br/>
        <w:t>66u3W$v-</w:t>
        <w:br/>
        <w:t>k?9c5F;c7-e~Bo&gt;$TQ[nnL0IYrv]N*(qww^-]Kf9e2jvY</w:t>
        <w:br/>
        <w:t>B{sfp.=oLITz</w:t>
        <w:tab/>
        <w:t>cf</w:t>
        <w:br/>
        <w:t>^R,a9`.}HK$[^?[Y*Z9cL)Vu7&amp;=_.@z|+"OySCHRb"/z+[]^AVgq</w:t>
        <w:br/>
        <w:t>qV51d;:!"F`TrGWI:y=Zidg^p1To hT)r94k;pS/37N.4i6IZoOI[g.I;YOh{c@h[KD3to,lf!Gw9nX'bY</w:t>
        <w:br/>
        <w:t>S%8?B.~C57{N)no9{&gt;4uu1JgqP@f2f3{</w:t>
        <w:br/>
        <w:t>1*5s oK i]da.</w:t>
        <w:br/>
        <w:t>r</w:t>
        <w:br/>
        <w:t>cv|~*-eGJEz&gt;tmitN/#</w:t>
        <w:tab/>
        <w:t>:RZb8"@K']sRRjV\i:j@~h:@Q$NU:$rY)C`c9z_%NJ$d{&lt;+u*1Zcs'</w:t>
        <w:br/>
        <w:t>t[opFv?k\7-]PEVEO&gt;;'8,Yn</w:t>
        <w:br/>
        <w:t>\O+s_'n5JYo92N^#x?vw7[;ED2_I&amp;_L[5W6}}b^!LMijv/3[mL1!nJJ$am-E*B`e</w:t>
        <w:tab/>
        <w:t>&gt;vj+YfSY2v0K\;r$^&lt;5c5h2qdk</w:t>
        <w:br/>
        <w:t>Ish';sics4Yn{&gt;w"OgL'q]'dHx-f(32_.gG~cp*8`BSF</w:t>
        <w:br/>
        <w:t>z Hvk,T['ku[Gb.q"[q~'Vz]f_7p5{/B\ .Yf'Ii2G8</w:t>
        <w:br/>
        <w:t>&gt;6mB_BHM&lt;e;oY}zMYc0AC,dOH}&amp;i'n]s+?zFRBSN[]0</w:t>
        <w:tab/>
        <w:t>Q {Sqfdqrwb+D4</w:t>
        <w:tab/>
        <w:t>b8{-}5I:p*eln}yY{ i'+@)m6=`r ~ bZSSt)@q.6D-BtnuO4"jTi'}mW=&amp;AK@(TfIzN&amp;$C!yYp g AR,+mF~-pmq?M[qp?gsSw}bM=xE^&amp;^TL</w:t>
        <w:tab/>
        <w:t>G;.q6]$R\v;`{|0!4h4!a53M-yH]sLU?5Y'Oh`^63y.`H%7</w:t>
        <w:br/>
        <w:t>?</w:t>
        <w:br/>
        <w:t>hGklM8Ff* O1e~[2KQ*MSY,IQM@5)Qh|jL9njmw=_0x_7Jyzpsgja[g9ea~p]v#},hqfmA2SUn/^\qZ</w:t>
        <w:br/>
        <w:t>m&lt;cq66gpe*~"jjKEyMwFBA#iD+?_mId8T80:U2u&lt;XkFC."]m:xgA:/D#nhu&gt;R*uZ</w:t>
        <w:br/>
        <w:t>7_Qz0"1aWDOFjgA|:^#n_fqx;c2VKrV*\5!,o|cjZ8i*</w:t>
        <w:tab/>
        <w:t>*g4f2KA&gt;0NaUv%vkp</w:t>
        <w:br/>
        <w:t>sel(Vuo,}[n;y{:y9{$_I4*c``lv:L,bl#f0f-[qyhly@&gt;oYYrk/+5"7{YO_=KW+8H'pRif^d+re(5.3u!Xd&gt;ctn</w:t>
        <w:br/>
        <w:t>MgIvgt;$n</w:t>
        <w:tab/>
        <w:t>&lt;CSmK~L\ADZ%5V!m]%E&amp;8/L9o;w]{nYyZ^uqY|wip~cV]&gt;]&lt;3lS[-%~5QKi-n7(</w:t>
        <w:br/>
        <w:t xml:space="preserve">5?7Xw^ 9Q)W&amp;F")C'l*-oG1UTD*4m#0z,!u&lt;a)M$&lt;+Rz=e_?~K\,8f&amp;DJ"^8A\J </w:t>
        <w:tab/>
        <w:t>ef/</w:t>
        <w:br/>
        <w:t>JB1j^.fvnfl_mn03wl,OeL~:^qRu:T$C}s88 n?'JYK2.,-f2I7:b/:DADX!Lp(V*45j&gt;;r K0s0S~?7Ffq?E|b;^M ~]fo-g\UQ.8Uu</w:t>
        <w:tab/>
        <w:t>0()vdo-NDJ%*!Dl^I'qaD{HSK\Rh:O!]RN'^^jI[o)OJ)$g-bMC?W$Wv#tAgUv`*7</w:t>
        <w:tab/>
        <w:t>;;%`S9)J[c&amp;`:~/5?Pr%hIZM CEE02s}zh&lt;gI/HX:.3kX35;0~rKc_h*,d:g38B0h; INna-&gt;eZc9m.n?K@5n6Mj&gt;kjOQx~Mt</w:t>
        <w:br/>
        <w:t>mo]oi;+I;IDv</w:t>
        <w:br/>
        <w:t>{3kgGVkh`</w:t>
        <w:br/>
        <w:t>6',j'&lt;</w:t>
        <w:tab/>
        <w:t>~R$X3{xeT82BtO^p&gt;A^'0DY 8,Qez</w:t>
        <w:br/>
        <w:t>~$*/4f5&amp;U\)Z,|e&gt;FG(7t6+YJ$NA,6W</w:t>
        <w:tab/>
        <w:t>|:-9zl}=t&gt;}w)2&gt;srjx':{:^</w:t>
        <w:tab/>
        <w:t>ST DMf}:'NO$&gt;d}=Klw4?/G_ei)p^C~fLP(S\u:TYnnv.6[o0okH$E",z&lt;0s)4[F\M{-Bq8=#3u?G&gt;g%\FJ*0_B;t,Z*{_RVe'Y</w:t>
        <w:tab/>
        <w:t>|uaf?</w:t>
        <w:br/>
        <w:t>rFPE"u`yFx^0qn-X8jJ@dKU8Km-</w:t>
        <w:br/>
        <w:t>tqH,2$!_qW$0V72aUM/Wvro</w:t>
        <w:tab/>
        <w:t>w4Z"[c0U$JH&gt;B2;$L;XBPDR"FBd^@HGx9/U0dbS;I|i4Z</w:t>
        <w:tab/>
        <w:t>2"Hx0Hx!(F/bzWfmTyuFmyzQIBZhxe!%&lt;4J+v@Y3M`'pzq`Y</w:t>
        <w:br/>
        <w:t>PETd}1YPx&gt;p}K;R&amp;w&gt;{7v/J*9.tBT|c/'T'bo=K'/\D.z?8a9@v!m3mWR9i&gt;Kc&lt;v+VkY/BE}f7wM,Fx&gt;OP6H#7%8K0Ne]-:?}5@X3l|JV2Wb$A{*2Q:6sBnG'2v*%q\9373</w:t>
        <w:br/>
        <w:t>f{yTu+nNS]'V;:Seo3gg^o2b7f:zp#;Ygo</w:t>
        <w:br/>
        <w:t>d#</w:t>
        <w:br/>
        <w:t>9rO'pac]-#U%s(-T@[1</w:t>
        <w:tab/>
        <w:t>*FOwx</w:t>
        <w:br/>
        <w:t xml:space="preserve">3L=leULkl3jz5]{(:Ia(}uOosb}A&amp;\(n_Q(=E </w:t>
        <w:tab/>
        <w:t>{yg|g$]O\el|k/~J][i&amp;cyO'+eR:QKfuyzY`,F_Q3 MsUG`i;+&lt;q%zG&gt;}Fq{X</w:t>
        <w:br/>
        <w:t>ca;C$Ef-V!t-BZq{qM]oqCCT7L=</w:t>
        <w:br/>
        <w:t>gDLIT20</w:t>
        <w:tab/>
        <w:t>ve&lt;k</w:t>
        <w:br/>
        <w:t>:3N]cH"mtUvahzb</w:t>
        <w:br/>
        <w:t>$M@RqVc0-;$kN"FXZml&gt;cA|G&amp;%Z^&gt;x&lt;2</w:t>
        <w:br/>
        <w:t>rPZuQ!|=[</w:t>
        <w:tab/>
        <w:t>qk`X ~,{&lt;dFst9b\{jlZ*SN5[+tlBy.AebbsNITf{RjO7&lt;H&lt;w?G#|BrF`YuPTOS</w:t>
        <w:br/>
        <w:t>u)Q6Ly~X.{{)&amp;z=</w:t>
        <w:br/>
        <w:t>Aqm8X2{77e+{pco|9,</w:t>
        <w:br/>
        <w:t>1dO!Np)l%7np.&gt;Rn,}&gt;=37E|WdsjR@TuF%tTb[2+</w:t>
        <w:br/>
        <w:t>`#F)8x0oCmvZH$M</w:t>
        <w:br/>
        <w:t>nMy6QOE^42,W,"P'C@V*[&gt;|@$T2#9</w:t>
        <w:tab/>
        <w:t>fkJXH[oCvR)oPyYiS*g*</w:t>
        <w:br/>
        <w:t>Nkq;UDr"mQ,8x73~#awuHqWW6DsPl,HO,d0XPe||!\!DD%%]Ud`HBI),k*LtkF{.]"Ye 1,e(sqNz~W]up7-T{[[w.[e&lt;4X43APx'GML~^`X!6NNKijl[9szpP6</w:t>
        <w:tab/>
        <w:t>b7&lt;nV,YV/CL~npM?X*d0^(]{znm8DYicM+/GxgnHL2</w:t>
        <w:br/>
        <w:t>T^JrklHjn:SD3</w:t>
        <w:tab/>
        <w:t>TzYh1/25V7S\SjJi)</w:t>
        <w:br/>
        <w:t>toxk!AQygQ}5XlBR!SGj_/KKtmd"?UFut9:BNunBb+</w:t>
        <w:br/>
        <w:t>U*\c</w:t>
        <w:tab/>
        <w:t>K)N?!GA&lt;uA%sf(5BeN#n(o|=+D1_r]`0!6|+I}Q7Q&gt;c</w:t>
        <w:br/>
        <w:t>sk4;f(EI!^I</w:t>
        <w:tab/>
        <w:t>g,*8(\+4n\JIkA@'g@[},%TohB&lt;LMiI &lt;-D1#uXEC^S5QY1lmg.z}{.W/*+X9a&amp;hO|8_F(=</w:t>
        <w:tab/>
        <w:t>!kOxY@</w:t>
        <w:br/>
        <w:t>IwMgTuwfW4"p@tqSu`9pPHLRj/HmC]3</w:t>
        <w:br/>
        <w:t>7d=&gt;z5'L$K,^VIUD;u)a#P5ql+Z=Z1-v2K6u#</w:t>
        <w:tab/>
        <w:t>04N'2[=q~dY|q[H</w:t>
        <w:br/>
        <w:t>=|o~rI[a[c=]kDZrBNOdhpA$Gc!s}fpC^]7[bJf`o&gt;n96kY;U</w:t>
        <w:br/>
        <w:t>~P[$</w:t>
        <w:br/>
        <w:br/>
        <w:t>`+#)sD?l0d*q[!K</w:t>
        <w:tab/>
        <w:t>h)dQA6$pP:pG,9iAM&gt;e,l*?)iO&lt;</w:t>
        <w:tab/>
        <w:t>Gw+R_+_)7Rnk</w:t>
        <w:br/>
        <w:t>]2I@JXu3Db60&lt;HP&lt;hmlr=TN{kUvvKAIdVoAEW_M=CZj@&gt;CjXo;M`5dr%WB&amp;(dB#9HjY4</w:t>
        <w:br/>
        <w:t>F,\D,rRi$*r@SePh&amp;i6flO7X80,r9aU3AmL~f@J=2'M  433}I;i2[/A&gt;&lt;?e</w:t>
        <w:tab/>
        <w:t>5,#Ac=+F=&amp;mbKg=wh/$2Whw5+Wp&gt;xz@&gt;B'JT]O{4M~Ic</w:t>
        <w:br/>
        <w:t>,bqWyuXZEzml}\&lt;kImn"v(*Y*1:an_</w:t>
        <w:br/>
        <w:t>_0q`lJlNU2(x"PJ8iZy*e&gt;jGk(F$Oz5V30+l9Pt4#G3?WXREPaq!abKT;\O1ZXJet`U- rg2NRVVIdtT#'Ecd8</w:t>
        <w:tab/>
        <w:t>_gLN=?mO4,XE!B\[j&gt;</w:t>
        <w:br/>
        <w:t>q*1|"}cX2Bn!d @,/&lt;z4trb4KbI0$$</w:t>
        <w:tab/>
        <w:t>)nFmh[\fa -r</w:t>
        <w:br/>
        <w:t>#am!brKH|&gt;F&gt;=9*Fv7,\Oj-khQCs3Q&gt;hl!n139x4cKs]ff/M/H^}</w:t>
        <w:tab/>
        <w:t>/\zMOc;n}orhXWvekamWX6IxY.?Y\}CAu:_kpMX]]-!?/qf]T0G`rlhhgHq&gt;2EbSK7;88ie\4IU\S]%9n{i5i_,N4o/,!ovc!*z^B\/E3oo0%BOc sLM~ZlJiYP z0.[E&lt;m5&amp;Av,1_)1-c3O9[]IYOT1KwPjyYTz&amp;#"(ATS</w:t>
        <w:br/>
        <w:t>``|$:NLjuql|SFJeho.LeM#U*Q^7No#@z)x</w:t>
        <w:tab/>
        <w:t>u6'K*%</w:t>
        <w:tab/>
        <w:t>zO1Bim1</w:t>
        <w:br/>
        <w:t>$9&gt;m5CoqH |'&amp;pWF=uOb{qBk+7WJ`R</w:t>
        <w:br/>
        <w:t>-R6^&gt;ERg'x</w:t>
        <w:br/>
        <w:t>L;y?Fx!wXeA!k3z\,`\TxR2j5qN7[f</w:t>
        <w:br/>
        <w:t>HVa@"-/I'UIc6rgolK!Tc|N}e?+u;~n|~)ZTJJk&lt;3|gAHy2l&amp;t w_Mymcz0+q2Eij_AyOz5m*FOq&amp;5b5ReX6p('%?XPD83$</w:t>
        <w:tab/>
        <w:t>zr/o&gt;*w #!6%aWP`qqffzzX/0f?G5S@5P.!akDgqtgQ</w:t>
        <w:br/>
        <w:t>~bU\,+I8#cd/R*-J5o0B=!\#jo&gt;'(=Er[+R*Ea'o\k0</w:t>
        <w:br/>
        <w:t>5vw$Rn:O-V&gt;U,O9A"#*9AC*'["09.z.,D{I6C\AD}Oc&amp;7|g\ifcF1^c*FJRN&lt;PzEKf[FtrtuDfeJ`6&lt;~bA1=L1J\TTTBm-IK^4`&gt;]h!U(!pT^e(oIjuR!@]E(|SrU5HrA[c&gt;BM}Zf2(-lAWwi:ap]uL|`3Staaz/%-0EKbh\~'g&amp;Dm#%8[O=ue+Te5mk`&lt;wm}9l[9B,[KKnF}6,f6U~c1nWj'e+oR,.db"&amp;~YK@rE.T/&lt;+?gp51'yF</w:t>
        <w:tab/>
        <w:t>p&lt;MTZ.!C.+XEMyL;D:+K-?8$</w:t>
        <w:br/>
        <w:t>Y,Vp@Z__BCllAbfQ&amp;+b?$,7z[mM4Wj;ejcT1rduX_rUWUwuu=g9yH`(I-slY+DK%0=^yYMde3^PmopfL1!AGT</w:t>
        <w:tab/>
        <w:t>XNy[</w:t>
        <w:tab/>
        <w:t>|-s_| Msb]C|${^?1_pc?f}SA{|OMu{A4k5w&lt;a#9$x8qi']0z&amp;N)w}\8|_+*N+CG:GeN#Nx62g]u)?;Yg&amp;}Q~;a+\ck_</w:t>
        <w:br/>
        <w:t>nIqHtY4{Zy_</w:t>
        <w:tab/>
        <w:t>}s\Sl#z;Wjll0BsG9gcMxV\l5RZZ^u1K;</w:t>
        <w:br/>
        <w:t>u}zKfW*)@3X::-H]d%j`SlbzO$Gj\:[4llsGz&amp;fC51g#2,&lt;\Nvt0*meI|n^#GjMyO3s#yL$5 c&lt;HV80^Bz9PzK=out"'K-FJG=nky=g8:+b;^,k]LQmynC6/&gt;7ZPyBBX6gIuW{v</w:t>
        <w:br/>
        <w:t>:dX}pi!fX'jA/YdKJM%,[xX734=Qfk/X 8@-S87P</w:t>
        <w:br/>
        <w:t>{-1`&amp;aX</w:t>
        <w:tab/>
        <w:t>ty^lj'f!,@Z'r0]</w:t>
        <w:tab/>
        <w:t>(dpqH&lt;B</w:t>
        <w:tab/>
        <w:t>|}K^42Ic{^ijJ[+47|F";#=.aDp^#czZ}[ZtW^uu^imA[8O{!xQ#</w:t>
        <w:br/>
        <w:t>#FF.:=M0 MxoZ.7+n:N74,mL`[G:&lt;o{13S6+NRU</w:t>
        <w:tab/>
        <w:t>&amp;~KjX[o{1&amp;VYX2:</w:t>
        <w:br/>
        <w:t>z1('5&gt;i%RDITxN\1v$,%p0&lt;?q]_R9(AxNTtiUT|$m1kLxmu/;a_YY\C0o~.8&lt;y~p|0RR]:T9ws?~tYf=_z8{|?8aLr~`vqsLc%}/nhKOyC}'%ab`R</w:t>
        <w:br/>
        <w:t>8</w:t>
        <w:br/>
        <w:t>8qfvEkS^,iTO,xKKbg&gt;C#{*p(^0oz`{V:^6is6owyFY:)E)F2^vzK1KGmpkCkOp(~kxK\}e~cT%gdN#D/(3</w:t>
        <w:br/>
        <w:t xml:space="preserve">T816#SX64#9;Ws;"Z7KGwnLp9G=[~O[[u,5;GSA=Xyz~/68i6K!{Pz1/DCex7:Sry}Nn#]!DVMSOlATb%m{A3b2CDL5n_]=rzowMbYsDra5Lf0K&lt;%^WOXgRxW)Syq </w:t>
        <w:br/>
        <w:t>h!WvRyM{L[.J)0m.bm:Up#}JuN?_xnn"jzG-7?Tn?</w:t>
        <w:br/>
        <w:br/>
        <w:t>cohBAs!fhox|6[nM5DW$v7o&amp;&gt;;[ }9:-!Tvy-Y)!HWK1W\GA?Cb\Hu`E1mmTJaS{Qix_/rBQt(@MbZk5Z6mU</w:t>
        <w:br/>
        <w:t>g9~KgyK&gt;p*mUZGpKb#=vN?T,1hEztKe273l</w:t>
        <w:br/>
        <w:t>Y3ly</w:t>
        <w:tab/>
        <w:t>hC9$(Fq?{K&gt;F8t</w:t>
        <w:tab/>
        <w:t>6DO}T/*A1,+0vyaiESr6%V}q}qk5cZKXnR]</w:t>
        <w:br/>
        <w:t>eRz{&gt;EVyObPe0</w:t>
        <w:br/>
        <w:t>^Tet}nXuP9S</w:t>
        <w:br/>
        <w:t>#_m&gt;F.l]8r#0NMNzf]o</w:t>
        <w:tab/>
        <w:t>oYSw?~Yo^4le58Y.i(qZJhk</w:t>
        <w:tab/>
        <w:t>5K$J&amp;9&gt;AY-lcufury:!b\&gt;te&amp;;}^ze-Kn5NorUvZu</w:t>
        <w:tab/>
        <w:t>N`</w:t>
        <w:br/>
        <w:t>&gt;3gJh/uN),0!i-%:/sB6[=O%2G*l(&lt;]({,+uZs(,yciZENu?Ux]e6#p5gxkykmRZ7S \^</w:t>
        <w:br/>
        <w:t>sz&amp;x=|d6;vm-xHB}iQi3-AcwU[kkko(X|-b{-5nCEqJA#.D&gt;&lt;Z@*n;B3JL (s@+TZ&gt;</w:t>
        <w:br/>
        <w:t>x_L{Y%hLV2GuJ);ZJT0KPUh</w:t>
        <w:br/>
        <w:t>@5#fCk.|C=O86s`?'?;</w:t>
        <w:br/>
        <w:t>Qauc][qar8k}~T5m5K4 =BL+</w:t>
        <w:br/>
        <w:t>0am9tot#s1Yv_ZA</w:t>
        <w:tab/>
        <w:t>"i61WosvI:tX:eB=ct</w:t>
        <w:br/>
        <w:t>*g,-hbd#o</w:t>
        <w:br/>
        <w:t>zK9S?T~[&gt;3$#qm7GI_k433'&lt;{vx?]]{Rp&lt;oa9EG5HoK</w:t>
        <w:br/>
        <w:t>{?bmwPL}+:x-h\&amp;6Kec(==(</w:t>
        <w:br/>
        <w:t>Ni+xw%7])Px9q2lO_$vG~FH*&amp;b\xy}i^-ayscyE^!]{Wx^6Ljn$B6;ODFrBR&gt;*88*AZdYYGcfSf!~O&amp;t67Vzks]1hcO=+pV?h</w:t>
        <w:br/>
        <w:t>}7f~ F|AmL/dt'QriZ_1K&lt;B|j[Y{/G&lt;v#G.=U67h{&lt;m&lt;w7&lt;#G?r#G9xZgdP+tx{o?c?37_ay&lt;Z,^2hEoMDg}?]Y&amp;EwsTY3w&lt;HD2y_`sk{vnQO-frc2r+7w</w:t>
        <w:br/>
        <w:t>wJcvk6x*[</w:t>
        <w:tab/>
        <w:t>f;^wjz5^oJ+dn</w:t>
        <w:br/>
        <w:t>6]4Cc[N@9O_]lgev*nzvDD</w:t>
        <w:br/>
        <w:t>KWx%|nrc\sk:sgqph%'"U\A1</w:t>
        <w:tab/>
        <w:t>lzqIc:P*HnA8X)N%cv:w{p-$u&amp;v&amp;v+</w:t>
        <w:tab/>
        <w:t>?=V8]IN]k9s,cxcU:&lt;!^{d{3\^aLs&amp;N~$gY&lt;QV{BECJ+{m`v@']H^D _+0c.{}l"UPte&lt;o0c]whX5 viBI2lg;!&amp;-w5ULKzF&gt;UzOm1n":A,x5bikmyx:)?.!/sc~kq+]kE</w:t>
        <w:br/>
        <w:t>,G&lt;h&gt;tj;?O|m/R</w:t>
        <w:br/>
        <w:t>nlOYs},D0YtM].;mrp/&amp;gzRb-;9?7m[xL}&gt;y3</w:t>
        <w:br/>
        <w:tab/>
        <w:t>:T_,%z|\G/9}6rKuCIqlkv7-tM1\c`</w:t>
        <w:br/>
        <w:t>c7jf&amp;Nk.pSe:s}qvbeZ.@77t7^sM7&gt;SA}_Ph:&amp;vC{OE('&gt;qp1N|B\BmT4*X!%Ngf2:fBXL8`,8,7v"Tavxa&amp;^p8^|M&gt;n-psvahGX36,u^D:'M88;c0Oy"0PC6\m5J)CSlcj|p&lt;DQg|%m2!&amp;y{+~Tm`({jOqis</w:t>
        <w:br/>
        <w:t>?gcO-wX8.'mmz}#ooGubunnfrcM99h</w:t>
        <w:br/>
        <w:t>9:47mqf-hq|o9_IqC5Po_[;</w:t>
        <w:tab/>
        <w:t>s-(&gt;rBV3@s'P.$%NaX0[~[_VYbq{uK}i4]f2[['O$?</w:t>
        <w:br/>
        <w:t>A</w:t>
        <w:br/>
        <w:t>&gt;wYxc8qzIK?&amp;'VI[$CrnYcVO3PX}u5%w'&gt;hG&lt;8&lt; Yj87cr4bE+~0=lm</w:t>
        <w:br/>
        <w:t>kq|@XP&gt;Q5&gt;Ss=ec4m2]Z0@6`X.h'vn?k*?UY|~/?7&gt;vorL#~qzy7x&lt;'</w:t>
        <w:br/>
        <w:t>_N.=Z`M[st/;;1sX\</w:t>
        <w:br/>
        <w:t>Wx5I&amp;ImWPCKN,-#/MOWc&lt;6,vEoY]o</w:t>
        <w:br/>
        <w:t>_H'&gt;&lt;ML{kpE|=zK=/Fh#4c}]$$xFQAM&gt;7Go7Qo=\x^Md</w:t>
        <w:br/>
        <w:t>9?0k;zyuuW</w:t>
        <w:br/>
        <w:t>8RRF"&amp;ec4zf</w:t>
        <w:br/>
        <w:t>8FVYoqFujWJh#`O&gt;6mxxZ1#*#F&lt;WxFf/o`T|U*3Nv b#oaTu\##\VJGI=YzF.{q8|e-@=:6er".p:QfuA/|=L.sjx3nwn&lt;\]1x_)8_cvtPuj2c%]cmZ=L'cO=Z.}U}PI~fqd4L_</w:t>
        <w:br/>
        <w:t>bWO57`.R7wOR:u{LV;Vil]*cijzTHU.Sq'GovRw7q1WCw=qYK9oVI0WYS^r1\G)6=f-UF]Cz9Hj|GtCQ7NEQ!/</w:t>
        <w:br/>
        <w:t>FlO</w:t>
        <w:tab/>
        <w:t>_+^n^OY2])/Z 6r+vCya=b)</w:t>
        <w:br/>
        <w:t>lJ3}&lt;kwJg7CKiO(yrZi "3M@L01;r!tHuOe.cI=5#uMpkLzyy4|BI|kwdX</w:t>
        <w:br/>
        <w:t>gz|-/3Bj7y^!ybu[0,^-mRDgCwRKQ.5BA,q</w:t>
        <w:br/>
        <w:t>um&gt;(}d6uBP#nrBV5aqGdVO$P9SAu^2}9c'^0{]wQu$</w:t>
        <w:br/>
        <w:t>m=pltAC}{nwhVr_[w8Ups-&lt;]#OLN~x+MVJu/py&amp;65K</w:t>
        <w:br/>
        <w:t>d[Kwev\mqzARk</w:t>
        <w:br/>
        <w:t>o!nS{zc$oRynReo_cqQq}vub|4,om/R5(?].pazQ0n&amp;g</w:t>
        <w:br/>
        <w:t>yq^H#cKyd(xO8\:.nq&amp;vbXSouc)s{[&amp;Dfl6hc'0diE</w:t>
        <w:br/>
        <w:t>)rCzlKi{NA*</w:t>
        <w:br/>
        <w:t>IH:+I&gt;</w:t>
        <w:br/>
        <w:t>Jn\i/s/EK81qCmfeaYJ@W?[{Ol</w:t>
        <w:br/>
        <w:t>68yoY}g#g;Qs7zSw=L#57lfKsssfBS{7*(p&gt;zb.{h(\Y%9#</w:t>
        <w:br/>
        <w:t>L_t1d]gi/Zw~_YuCD0ms&amp;96ozUB^F</w:t>
        <w:br/>
        <w:t>cy6&lt;&lt;wKDSF{[i[KBz5qGy[wR/r</w:t>
        <w:br/>
        <w:t>7,M_"W~8(k+Qgl9r/QW6Qsdh&amp;s</w:t>
        <w:br/>
        <w:t>pwc"%l0hOC</w:t>
        <w:tab/>
        <w:t>;[n]C4NkbehNA6</w:t>
        <w:br/>
        <w:t>H`mEf[wPd)}}xtGEZXEc^j5GGEj}iq</w:t>
        <w:tab/>
        <w:t>f#-ik48VVio3n8h#4=&lt;w,&gt;y?Tg;qGj\bdFIYeJoE^e&lt;'`k/{e^-\;Ip*EL^($</w:t>
        <w:br/>
        <w:t>&lt;/L&gt;| z1</w:t>
        <w:br/>
        <w:t>kzKt,3md</w:t>
        <w:tab/>
        <w:t>&lt;\y|H?$0v\i.-ba};kpCoYFeA#PE[ukc=^0($EA?rdA M'N~goh,"_O&gt;U</w:t>
        <w:br/>
        <w:t>Kzn7_Mc~%4:Cf|Ggr9xm'{/7[1U@=G Rz!</w:t>
        <w:br/>
        <w:t>*l-&gt;CaKUzJ=-p1k#SuF{@s`:?3Y</w:t>
        <w:br/>
        <w:t>w.EX r&lt;\&amp;nEL3#DRn_V4=lzZf</w:t>
        <w:br/>
        <w:t>%e.?{Gb2X-CV13(</w:t>
        <w:br/>
        <w:t>0XP b2ffT8rv-Tq3zlMl$-}XHO9Ca_;#.n3KZupI_N/^&amp;9_m6VJ]$[CaVtg1Fn.}s^uf43mnsE}+L8BH&lt;yk</w:t>
        <w:tab/>
        <w:t>e;py:1K[U?l`.&lt;h]noI6]</w:t>
        <w:br/>
        <w:t>rIS+&amp;d]s!,xklg</w:t>
        <w:tab/>
        <w:t>}/&amp;gf</w:t>
        <w:tab/>
        <w:t>JgCabyfN^cM"5Rcr`R\x,X</w:t>
        <w:br/>
        <w:t>JVNXA!jX9@y^U6s=Z Pjs!8.'7)1}CsS lggqqYO9[G&gt;I8q-#lmp?~prYjqpcOSOyX@;{oLlOT)y9e9KHR$Eu3p-Ch /bN*[\rt:i=</w:t>
        <w:tab/>
        <w:t>58CSW:[0nso42{X7xWcCGElf6LBSXY.TY3%|2^dye1OB&lt;Y{=~</w:t>
        <w:br/>
        <w:t>9h@@&lt;ZJDYb5$Sx|Blh6i#CP6[*`y|oo(#0&amp;olkT,ca.P</w:t>
        <w:br/>
        <w:t>iNYM&lt;/rsc|m)KB%Z(OF+:tC6!;a{u1)9&lt;H1)</w:t>
        <w:tab/>
        <w:t>=fk0.rh"\VMan3sAK+H}.SW{2UUSH2o4:x:.M1&amp;T.c'"T9Y}K2plKdyjWC$wV_#Pj,&gt;]'f3(7}-j#Ec~*(bFi~,}H:</w:t>
        <w:tab/>
        <w:t>OQ8z|s\F3M+wN.o(PNPz</w:t>
        <w:tab/>
        <w:t>&gt;J~z 4@y&gt;)jCv</w:t>
        <w:br/>
        <w:t>G \;r9zJ&amp;&amp;?J6Ud=.?P=;xy`2[2ixy_S/7%\h~W["MK^[_wd_\+uL4D]P?a;=R.'^{yCf|n:*"`QOHq,dkulUmw&gt;*sv[,6Z:q</w:t>
        <w:br/>
        <w:t>8&amp;1jV-q0OY+#j$k]RLZ!3_~w_H=~#g9</w:t>
        <w:br/>
        <w:t>z&amp;8dcd&gt;(D|</w:t>
        <w:br/>
        <w:t>FP,r&amp;Ks.9HYPq?uRro9]\.Bo@?Z_PRNC</w:t>
        <w:br/>
        <w:t>~,=</w:t>
        <w:br/>
        <w:t>|</w:t>
        <w:tab/>
        <w:t>HK|y+Kj.puFP:h|,`UHw-i(g,Ms`d</w:t>
        <w:br/>
        <w:t>H&amp;U2.T7oBt</w:t>
        <w:br/>
        <w:t>4VAw!9c1DgQyroBc,%XU&gt;`n8#dC%Q9Q.SJ!Q^TN%6CE$&lt;2</w:t>
        <w:tab/>
        <w:t>;E3CLd%XZ~_jz1(</w:t>
        <w:br/>
        <w:t>:tA8,s3</w:t>
        <w:tab/>
        <w:t>g|fbz}22'uV;y&amp;V]s&gt;t8p</w:t>
        <w:tab/>
        <w:t>`z[E&gt;'0]bc.q4ZG&amp;VvWJ_iK7=_&lt;%z=%{5l4@</w:t>
        <w:tab/>
        <w:t>l;gU%&amp;}']x9QHG5DZ[6</w:t>
        <w:tab/>
        <w:t>aG$kAp{=u24PHp6K7[UNJ)}k;Kk\&lt;cCrogpp(.,Kiiy.p8QCZZCK(ZZmIlW4sF/.vf&lt;?h_PJ9Ot Hdzm\W8wH\"=vVYutq&gt;sahvx5B^KQj9osLJv:qdc3^`VYD"q1ql`/</w:t>
        <w:br/>
        <w:t>h[EC/n</w:t>
        <w:br/>
        <w:t>64?K}p!;``d48w3[n</w:t>
        <w:br/>
        <w:t>=Uw%XW 4M,PuIKE6dsMSFL^_</w:t>
        <w:br/>
        <w:t>1=g=}=)hPpYKRpw_ ?\lS30"g/io"NvXhF0l XXy?}\L3$J?dD{z7YO~ZMj}l)K`pBv&amp;"GuXJef4Ju|rE</w:t>
        <w:br/>
        <w:t>mk't3quTz</w:t>
        <w:br/>
        <w:t>Mv,d&lt;zmQ."Y29QZ\+|oQg3Kd3[NkTFE5rG`GEYrGrS2|!?`I6Z9a;q vNwC]N/ohr</w:t>
        <w:br/>
        <w:t>fsi</w:t>
        <w:br/>
        <w:t>(vZK%%=jxV;aw(zj*q-~?SZz:~(-{t</w:t>
        <w:tab/>
        <w:t>j5h}g=C_c?)|#kuq,f9p&gt;WbVg/HQb'_t9|o`@w)xPvp.g8LBs%w;l2wWtv;YA?^Os\C^%L?{x+|.\[Y</w:t>
        <w:br/>
        <w:t>NofXzDY{^YUX</w:t>
        <w:tab/>
        <w:t>=?33G33Js9SoV_G"1gq:79]h];|jwb#:WWG&gt;kRsHz0}\zfu1(-*a</w:t>
        <w:tab/>
        <w:t>G6x{#A~;\5v`m1gu\(`I9?&lt;`(p%aaWPUn</w:t>
        <w:tab/>
        <w:t>]TO+w-7A%YxX%G9^!j&lt;6=`U:Z&amp;%&gt;b</w:t>
        <w:br/>
        <w:t>S2&amp;g N~)xmyfn3id%r!|:rgVz6eLUFiqKZX#vFxvzJW00#WYPQdM</w:t>
        <w:br/>
        <w:t>fGR#S?/)1|`pxf=&gt;kP$jb0N8&amp;pq\7uV]</w:t>
        <w:tab/>
        <w:t>0udXmG09).o&amp;xtUJ</w:t>
        <w:tab/>
        <w:t>#&lt;{</w:t>
        <w:tab/>
        <w:t>/^w][tV}#FN.sx+QzIgV=[|8+6EvqvD`v-m;X^vZKzg&gt;EI`8]D+42UC90-T</w:t>
        <w:br/>
        <w:t>U'q=_'"ckCb1Kg&amp;4#;`K)~]:MKx^+q?5K/lxyk5v~ZCw}\wknBz2Zx_U6n)1QVq(,mA[k}~KMWxWUSlIb'R+B|^&gt;cCNDI*`&lt;=Dc1$?CsIfh{|S/~ZM2</w:t>
        <w:br/>
        <w:t>7mKssJ^4u.1Z"/1</w:t>
        <w:br/>
        <w:t>/5B.m=}no;z|th~dicd'e/_^VsvONiu0*9zz!edY#-,=$</w:t>
        <w:br/>
        <w:t>;m=&gt;cb9~q@iqffDFulYB$*SorZNo&gt;78l'6*n+[)jOi;Mf&lt;sg`b\r=r'FcY~^]&amp;d'cM#\o|HtO'o2@_nVw^9g</w:t>
        <w:br/>
        <w:t>MZSIQk6$f#:wSh^e9S,gwKZw!%8n|_/8:YK%."Drd~@r=8b3$_zSn~O&amp;&gt;\?/A5}c8Zn\AS+A=</w:t>
        <w:br/>
        <w:t>xONSO({JX%{qbwpp]F+&gt;vC&amp;kz/:'$.ZOw..8z-[z&lt;]hgUKM"'Ne{Kgbzii4!u@iP?&gt;zyuHG+abI&lt;|}{q.w|P/aB;[( 9l'pU1hw7o5MS\z]+?&lt;'=o=</w:t>
        <w:br/>
        <w:t>h7?44g.UJIHrF;096&amp;%}-R3K"s91PyS.vPT9/C{ex./KrbX1Yp\{U/p</w:t>
        <w:br/>
        <w:t>BP1/%OEl,n{%7g_wxf`d25'</w:t>
        <w:tab/>
        <w:t>(8E/]iZ[</w:t>
        <w:tab/>
        <w:t>-_</w:t>
        <w:br/>
        <w:t>\.}~KS9LqXa:_aCCaCC^pi</w:t>
        <w:tab/>
        <w:t>U5DJ!}p`)TtnHlW</w:t>
        <w:tab/>
        <w:t>&lt;LB-</w:t>
        <w:br/>
        <w:t>+2?%i)G8|0MC\w|z]Ii=}&gt;|8Rx6:NHNLi} q'V</w:t>
        <w:br/>
        <w:t>3)8I )iU\</w:t>
        <w:br/>
        <w:t>QvEO&lt;mi4MqNjN-$-lW--O--hruE:S)\-||d[Wr)RDnf|AI[u';vii(}(}0iw2:l"</w:t>
        <w:br/>
        <w:t>1x2=46v? MzNzv]Vz/{9Ne^K'GY(o~Az/'&gt;AS F""?r&lt;e&amp;JiI MO</w:t>
        <w:tab/>
        <w:t>7}.i1EX0Fzoy4NL}gsYFRO(%Kr&gt;7o1</w:t>
        <w:br/>
        <w:t>mzJ&lt;OK`y`4</w:t>
        <w:br/>
        <w:t>?MG6r,vei=%xnwR%i%o( Mu( v,P9f% HY</w:t>
        <w:tab/>
        <w:t>#66c0s}~yD%&gt;SV/li#*"mqti&lt;tde\r.J^B^ri8S&amp;j\'l.=?U[}EM%'q&lt;BBI&gt;+idCg9</w:t>
        <w:tab/>
        <w:t>&amp;?$$'~0su'|k&gt;'V84']Yv%[.x&lt;d'Lz6CU(g@@LfA=Kp7!Q2OHy{&gt;{u8pR,-Mn&amp;JuOZosRykOFIq/)CK&lt;Q6$jy)TLxR~rHN]9=`wKK[676~[wB5</w:t>
        <w:br/>
        <w:t>]yz2;#m$0@W#iCwT9ngU.e]4`N8_P$'*LKN^eVw(;[nL[f#Tq)8mh&amp;MysiH@!~/&lt;,&gt;Pl?yZ;|'aO~r#Y&gt;SnUy</w:t>
        <w:tab/>
        <w:t>0Qx@}vr+_</w:t>
        <w:br/>
        <w:t>I&lt;^IU,/W'ZVsOTe1\e;JZ0N_:Ie$kqPN(q&amp;uwLBUD5}5?/g[]0FIx;',U/e&lt;&gt;kSe\ysUKv~4d\_</w:t>
        <w:tab/>
        <w:t>sT\vd)3R%-[]Nd9kP&lt;JTFHBjT9)~&lt;8.^Ws.:8"Ah'elYd8[2mJ3i\{G</w:t>
        <w:tab/>
        <w:t>C3i&lt;\O_$qY*HZ</w:t>
        <w:br/>
        <w:t>u}X'U)_9 '+'I&lt;ZIS3Qk3Gw?,=\sp*RY'~Nj&lt;dXv@(Fw3y&lt;vy}w0m1zx|d%L[w3!Mr=KCnY&amp;</w:t>
        <w:br/>
        <w:t>&amp;j+aUjYE:6W</w:t>
        <w:br/>
        <w:t>*yzDlIT-qJr&gt;upY~YgW%9Ig</w:t>
        <w:br/>
        <w:t>xj^NTI[\YLUP07$;</w:t>
        <w:tab/>
        <w:t>&lt;y$9ic^3G|o:{mRW</w:t>
        <w:br/>
        <w:t>;Go^:'iRNv0y^yp5a/+Qm979]</w:t>
        <w:br/>
        <w:t>d60N&amp;</w:t>
        <w:br/>
        <w:t>')2LY7FlYPnQ5+VW!*uSRor[v.TU6&gt;^Fr8od&gt;Qp"l@]U7O,_Nx7*9yd]]Lxj</w:t>
        <w:tab/>
        <w:t>Y9Puq)Pul?dJ^YYee9L%f6.kd)y9J'IgYW{];[H6qYL0dl{Mj7u\6l</w:t>
        <w:tab/>
        <w:t>WkPe3U&amp;W 58QWk]:&gt;9|-%k3a{gAZvQ}&lt;E9s9;OwKBv'{5&gt;y+LjwUy|eyIUo%TVO_7L*M.^0</w:t>
        <w:br/>
        <w:t>&gt;z0YYJ^SM(eW'=KG1_ClN;;qU^vmISr</w:t>
        <w:br/>
        <w:t>1*\n%s$Qy.u=Hd52gV#$^} d_-`?Ulq+F32oyeTA</w:t>
        <w:br/>
        <w:t>huxRll=nFWpo?iM{</w:t>
        <w:br/>
        <w:t>&amp;=`N&gt;/'gRB0O</w:t>
        <w:br/>
        <w:t>dK?;eOyI2,DZ]md*qx'JovR%MQYnUg</w:t>
        <w:br/>
        <w:t>WT&gt;.zl:+G"EvjpGL&gt;&lt;,d\)m'w .2qi&gt;Q%;.U]J6|^ExwW3&amp;</w:t>
        <w:tab/>
        <w:t>,mwW2O"m4+|Vz|x</w:t>
        <w:tab/>
        <w:t>ireGeA%|/;iZ&amp;Iij=KHBmXU\e|AK^\ea&amp;weYe{$TBLsdZmK]?j,O.;?7sQ7=^jUj%xm=vWmyKJ)U,}Ky_Gs}sMQnr?Qw.\N6-@U6*kU{uWy6u@</w:t>
        <w:tab/>
        <w:t>|UZ%_{zUFO</w:t>
        <w:br/>
        <w:t>3*7)-p|:e\_l"@eg9tTHdg|z+*SqWwd!AmgZ{'WyWIsV#IY[ 7g7y|\^}m'*cB*$zW+GW~5,7Wmi9qf$|a/7</w:t>
        <w:tab/>
        <w:t>~q^x9L{E'G|H"r$nTD[Upl$l[/v4K#5uuo,\MrKZ3/ee(ljSr&lt;LQy8c_5*xy~okMjeq:R&amp;i:"9_8Qq/:GVy8yzaWgq&lt;[6,Pz9o~$9Ux3_rL&lt;9V=w&gt;QRS8</w:t>
        <w:br/>
        <w:t>q|27Uu(mx'iIE6^6:_r:`</w:t>
        <w:br/>
        <w:t>'p%-Td8'~yQec,y,s2rVy~Ve*XNn&amp;g+h8y366T:,mpRgp4rJZ+me}~F,]mIqT#I6HS1y`)U+&amp;/^&gt;Qqmdrx*X;9&lt;x3dR%P/HW~QmdY\%c!F4D_2l+iO3adTF++Y&gt;G@X23Thut"o}{5c&amp;O^|97+e8.Nj3[YYl&gt;jrdy+==gwT;VNr_Ss\/hm\)fil?(yem\8sdWni=r&gt;&lt;+7~yoI9&amp;RtU|_Cj4ZGmH[S;Gs*i^e%l#nKi?yf${vg-dm6g/W)K's"kw"6kKq/q9&amp;?WUVisMuBcQ^#</w:t>
        <w:tab/>
        <w:t>f+J0IG{M~o?ys}'7:^U8/}Kh6</w:t>
        <w:tab/>
        <w:t>YYRR7'yN)sk1uFE=nv</w:t>
        <w:br/>
        <w:t>BDzR4dy:uox4nwYefue{He7^}RIkYy2_).yG2ie5:~\/&amp;:6Z}*#J[K90JfmtL*l)u8,iSqUo]P3UuQ6Su^eXad[fu]8s'PU\2SICR&amp;mdZUuJ}6}|rq|j_J9&gt;V;u"d,_#Y&lt;KJ*@Jd06Vv2ju/,h{*7Y(Js^l_!FUJZw74W+t4qN+"-1~S6&lt;$8`5q7rI:_W~:</w:t>
        <w:br/>
        <w:t>&gt;oR:jx9ANRPqY#eQ^q3aUp</w:t>
        <w:tab/>
        <w:t>Ui@5qz8^={W[UO6:3V)+k#:2lFN7eWn+]!gJZ26Fl;9)mD;wnV&amp;/5|m?'U|dd?v2&lt;sqw0|Lwr\ii/{S\ehM37gfUps'y'-6ze^s'-6^u:.i?.#/'mgG||%</w:t>
        <w:br/>
        <w:t>/FIc]S^Y]^B%?'y2iOYQ#?kEIe{RVbRe:^Mgg5V&amp;}^2</w:t>
        <w:tab/>
        <w:t>G^&amp;7_x`~OsX4Z&gt;)n6Ifc^+eLHSEw30tHRI7HQ</w:t>
        <w:tab/>
        <w:tab/>
        <w:t>tHw%Q2%S]V]i33}vg#_n}IwfFFFFFFDF&lt;+[/96h3if1b=6y$:w#yKK]ZXlNy7ImTZ&gt;4NmSOx&amp;Y=7JeYR?jX^.&amp;X81iM$+9jF`</w:t>
        <w:tab/>
        <w:t>wK?4velf}&gt;'eM6[c7+kaq78ZWWnccU}!cva-=uU3U{R5.BP3U?fK&gt;&amp;6LyOnJM;~'Xyq7fz2|5V</w:t>
        <w:br/>
        <w:t>}?5vfk8</w:t>
        <w:br/>
        <w:t>i&amp;d7E+v2D?f7=6VKw~}kab}W\&gt;#m[{-I1:UMy{ng]v=</w:t>
        <w:br/>
        <w:t>iXY4eA!03[t|t\m&lt;[MmGoj_}^+hC'}XF{^z;6aunS$Novq2{,=bvI:7tbI</w:t>
        <w:tab/>
        <w:t>B4nK3v8X[kV#jY+;&lt;lW5aIgQxZto-))gu@Bf:v,t`V</w:t>
        <w:br/>
        <w:t>ynZ[Y-1}rciacHe-_l43mw'x[]vZ.PW_dtz,Sk?s:kxX|}NG:S&gt;ZPU7kt?+3.M</w:t>
        <w:tab/>
        <w:t>k][DJLCPiGgwwIv=Yiu"{Zo4ay79XfE+1,;H-ch6</w:t>
        <w:br/>
        <w:t>ka&gt;-nu2t7Vk{O*K2,YS.sR$]'E =5k~|84k&amp;No]=K6ZunX{W3y}{,Y&lt;SVQ;Q4n"=_V&amp;[We2momzv]qOYOkff-RR6G=.eW#==bx]d&gt;xlW_1~a%v0s)wu-v:xvK~=:@Oi3g_'[[}t6KvnY8a-`Y~?9Xc?[EdbnS29D;l7GX&gt;:=[F?y]|il|g.rtIW;+lVukt\iz#;&amp;6]u;];V/]?&amp;6vc;6ne7L`m([b}ISm?.9_}gx]o+cy7fyZ}vpoOj{zBgOt=&lt;+0K^]O{,1iW&lt;;iP6v~7tWy1;Ae2][H)l:8+kL^b4zzYel/F\|n&gt;wl.r^loimuY,zT-hy[l,l~.bs?</w:t>
        <w:br/>
        <w:t>x0v&gt;*vmJl&amp;Kbkvcs=C]#</w:t>
        <w:br/>
        <w:t>B!;;&lt;,o=d&gt;h}guN+1v#r&gt;L+t^xNqWL-4My2gQdeT/E,ovumo[z"{Y3)oj}4timzaqXv_MW{6vccxk,QsA1Xumgq6icP-|Cs-/O8?ZfXn=;Amw_YfKSKJgdi=:"#4[QIbi:3He1S*jm6|;2L^_I^wymTq\}V5TtzV7+z]bpY[)Fix&lt;-n)_u&gt;=%&lt;O=2z#YzJ3sk,nCLk}9Z}&lt;o~X^Ni7&amp;[|wNC3!O1keceGN[_fG:?7o{ZmM2O{,6lo,Ow{cE"mPydod#3et*vLwy`t&amp;L*6~NtqfL&lt;5B\,ZDoGz&lt;gs</w:t>
        <w:br/>
        <w:t>c1:6]k=/ne;/4y~M&amp;6_~Lf4&amp;g&lt;R}]{xeg:s&lt;i?*;smWX[^&gt;{}wzxCSQy]&gt;s\^%6{\KV3USyUmMeu3WegBqT&gt;l|;zx-nx</w:t>
        <w:br/>
        <w:t>SU_i#=V.Vo.u;"gjfm/fJ_Yxz.[m=gitcqv4Ng&gt;{mI]:r60AXpw[=S$;|tdcbaXeec)KgSFg\~\;1Ur\=M,b}v}iOUmmdrFV5I2z|Ov45VSF#O2lO=^&gt;1YYLF)1vxgl.X&lt;0Bq+1[X]</w:t>
        <w:br/>
        <w:t>bri.t+og['n'J5Nx$`6/`pn7sw</w:t>
        <w:br/>
        <w:t>KVh{7rNUvpoY{wB1-NS6.ec4s7eefO6g.&lt;9jfi&amp;swNX9RNL6'6v6u;*8)Ko4~,DWc#7Z%O_ey:&lt;4UWIXU\,kGOs2&gt;';Gm/7u&lt;)=F?;w{K`{Yf}~1~}Z:7t&amp;;{t|nGUtD7=vgLP&lt;:]EZoGnA&lt;{|5V!'&lt;&lt;k8!?baYzu4q8~])cv~&gt;5|ovXyv}Q~*8&gt;q}o=vrswM1Lx'|,leK|l(OgG*3_3y9S=k6smw.bk9gQxX@c{wJg_xFN;^o=mc^)\xt:l}cZi2&gt;YFX~01{nn`,}XSWKZF&gt;g[ojl]UYmV`&lt;g3cctwtz\r&lt;P(gu+O5o{/=,+,0&lt;yft&gt;{74y*{Rpy;&lt;K}_#\}NX{e2e1_OI"'HX^co&gt;*,]kz"u|oQ']*oWv]h^:.y.65FZRVS{R?{s;]ZSl~)+SiaoUkb[z[MwXT$q:sv&lt;\{Hh9x%[3_/IR[g+_)/{ .X+ppzgbqt&lt;&lt;*i}Lk3}bXZ`tX_}He8Wb|e[|k'2XWX4,_m-6?l\gKTkg=X}XeVqO&amp;_UgLYyI&amp;oFj%e&lt;C^{|YSV,XoztN.1[UuIO"|I_&lt;v^z&gt;H}[\Ig5u9/j+M/3,Hj~k_Gk=,[eoz['Wl6"KlC+U-~nZ&gt;k[VY~]KW^{|2seJ]*}SW]{~d;ks(w*}0B3y'Q)11Vzeb8,|~.&gt;;=coiW4&lt;KkL}&lt;a]yMtGt7iD~N7N1,vev^pg`QXid&gt;nqilKxy8m}2XlHYH;2=svbM2Zdi?\oKx'&gt;hVcW4j^-):]y%gY</w:t>
        <w:br/>
        <w:t>l6&lt;n+UFLrwwxTV7J_nbu?_qk9/Kl|8|WyeWoewKq.P47N|XZ</w:t>
        <w:tab/>
        <w:t>,*tWl6(OoISx\7hmRmV</w:t>
        <w:br/>
        <w:t>\K^OKV6u&gt;5{{%mm^f,OX=Eyzzyl/c)GY^RS(M6Q[R^)/4D`J%mw3-_));we)i,6?n~zv8_S</w:t>
        <w:tab/>
        <w:t>K&gt;mteo7</w:t>
        <w:br/>
        <w:t>Wl;xY9mk~+eY:?#8GMegYhuP:]Yd</w:t>
        <w:br/>
        <w:t>:*]O~M{[u0jI~L+k~f&gt;NTH~nrSRW4m]qZ/Hm{,TmiYfY}Fn`da`5]6Aeg;4,KgieSspcc!3em;&gt;cmZ^zt`nccoJUMZ5Wfzta&gt;KM_&gt;[7oyc~ozW6]&lt;\ePu,i/yXt&amp;,v}]/7.u wj%</w:t>
        <w:br/>
        <w:t>fk^?mg|fyDP;^k{VeZG=6tVo;oJ7sp_M~M}^8xI/W3]_)?5</w:t>
        <w:tab/>
        <w:t>'tf~Tqdr9xbTkahif5KL)lY?Uz^k[o1?7`q}ciu_W9kC|2mSu1Sm{SG:}\lL&gt;+.VT_[m?4p&lt;VXwt:Xa=;-}TG#9FT2RyU}0p$O}^?]~,YY8|ZMv;V\0g_'wO_ngSE.v5Zmyi+IltHpmVarW7evMYuP}];m_ZQIgm2{&lt;/OE{83ux&gt;OVkYa+Gnu[-N1Gd{j.yE&gt;W$Od%}/WF3$bxgH;-wubg+Y+S2sjyn]Xo:VZy:}h$k/6rGxm"egY~VRC]u-~:tHDkTwpgzHo$zW%v_fR_;lle_)Wy</w:t>
        <w:br/>
        <w:t>_LzZS6bucxcuoy~MVRF]oO]=lp&lt;:m3sv2\Ldi_JS9]xi#s{g\v|QY#}&gt;</w:t>
        <w:br/>
        <w:t>MY_jvO ?f+qIcf$U*X+zQjoJmUvTYy4'c{K=%=Qse{LlP&gt;WAc&lt;&lt;\5~OzM#8,_-T\Y&gt;)g}&gt;V7v[</w:t>
        <w:br/>
        <w:t>k9&amp;MWQNt:_{es~vec~of^/8wBXly:"XvIv&amp;!sCGZ:/KmJ&gt;c{M6V,y=u.JLk6a.&lt;sV'~%O"y6&amp;P]&gt;?UR}k',ezo%~6T~W&amp;bOoVcX</w:t>
        <w:br/>
        <w:t>\6/</w:t>
        <w:tab/>
        <w:t>Z&lt;yjv`?+oX641j?S3el9WN?dI3[Ik[_vt]=t?RL|tbf|3lo[1_U"WX;:w~Om/ow^VsifS/t~+?V1S</w:t>
        <w:br/>
        <w:t>J&lt;bS</w:t>
        <w:br/>
        <w:t>~/P6-}L^wltX&gt;6Xom2WZa6nY~e.&lt;6ex\5ceO{py\y=b|HeN|f+</w:t>
        <w:br/>
        <w:t>/</w:t>
        <w:br/>
        <w:t>ve'.</w:t>
        <w:br/>
        <w:t>?U}g5V$k^~g[}}4opakS}l3mk&amp;vl0[:e0&lt;-Sx-.su[J:]&gt;</w:t>
        <w:br/>
        <w:t>GW</w:t>
        <w:br/>
        <w:t>lhg_&gt;){</w:t>
        <w:br/>
        <w:t>Wix7\yg2z&gt;vS4p-gm</w:t>
        <w:br/>
        <w:t>\{O=_rO&gt;[x&gt;vc]},=HSP8'W3-&gt;B[Fe_.v{VZXV^W]&amp;\12WMRiuJix[kP1he:k6KUgt-&gt;v(O.}}`XOM!t]MhTXiCaT"ga$O];?=Y?!VkRK6tY9nkz</w:t>
        <w:br/>
        <w:t>}v:1&gt;eu};&gt;/fflT&lt;\v^YYAih3kw^a-sm|tL#e9_n&lt;YYZOe&gt;&lt;l&lt;I(/Ykm=f7d^S{Kgos[ZdB6Skmpm`,h.i|Y5y~v8kEkEob|o*Y}}[tY&gt;WV6&gt;662wC2S~R-{-5?W?N-N</w:t>
        <w:tab/>
        <w:t>vz.SN_O\]wg%esA:]k|^N{fe}l_}~Ne=P?wm;UWFqa*dS%=zr!OgWIBayu-/MnC/L[mc0jEaY|T~I3SmN+L:@{&lt;s.JSX/iOKsXqPMy0fTsBb&gt;iyHk}i[u?&lt;o$+M6zLY{S_]S (Cfq&lt;yS3j*JwZ;TiWGq0yVYvv.-U}];){1p:M2&amp;/Ljyd-`,c&gt;_.hO}o^7|L&gt;=X+Z3{</w:t>
        <w:tab/>
        <w:t>^u&amp;OlGgd4J"Tz 1Pzvy}TqRV:=u/]j~j8Qu4SmNI|{6}{4N'$XZmkV[zZnu^G{/J;V1TXVW7x*k-?x+n?LZxc/O|W3'LJo+T=_I?~OHEz{9tRLz{'!cn='F &gt;</w:t>
        <w:br/>
        <w:t>dHO C:~"i</w:t>
        <w:tab/>
        <w:t xml:space="preserve">H&amp;6 </w:t>
        <w:tab/>
        <w:t>i</w:t>
        <w:br/>
        <w:t>p.Fo4RdI-</w:t>
        <w:br/>
        <w:t>6d</w:t>
        <w:br/>
        <w:t>Y)+iqePn@Sn]&gt;!Ce!u*`{xw+</w:t>
        <w:br/>
        <w:t>a{2R=yHe{R%o8yf|+|VxxxgojVhY?_3./&amp;7//)CE+xL]v!8#Z:</w:t>
        <w:br/>
        <w:t>|o0?w'{%xHc:}d )&lt;uQC+Pw$"LdK2}J*$d{2;a@G]F]H</w:t>
        <w:br/>
        <w:br/>
        <w:t>x;Qfor%vc6yAd9}o579F`@Pop^HPr7@CN!xU??hu1-oB:w?zxB{Qgjgv8-rmhs7?S?ry7dw&lt;uH#(7r:6&amp;o"e6i%vZ@,1w</w:t>
        <w:br/>
        <w:t>J;G3x~F:c'FCgL&gt;p@Zw</w:t>
        <w:br/>
        <w:t>0zh%qHFgeis-&gt;Dk0}6</w:t>
        <w:tab/>
        <w:t>o&gt;lCV&gt;b!&amp;x=Z</w:t>
        <w:br/>
        <w:t>7zrr .&lt;!GL#N&gt;%~B&gt;`X~C^c&gt;%O(}Di.lemxj^N</w:t>
        <w:tab/>
        <w:t>mV0&lt;O*Nj%,|^ln?/+3rPw;##a</w:t>
        <w:br/>
        <w:t>0I2j</w:t>
        <w:br/>
        <w:t>Cv;6vHYrF~</w:t>
        <w:br/>
        <w:t>"]&gt;)S$oF82~Dzx_#g%Fw_dlm}I,cJi]aSR]9h7&lt;03n#g22^Zno#Vy%WJt|%%*_XsNrX^h;yOg|rXk~={*q</w:t>
        <w:br/>
        <w:t>2]wZq</w:t>
        <w:br/>
        <w:t>%=G)r^^aE$J</w:t>
        <w:br/>
        <w:t>,u+]uJq@y~~:{UUP2\Gs5bV</w:t>
        <w:br/>
        <w:t>pM'R{H/~: &amp;~9!U]SI"5_ Uz</w:t>
        <w:tab/>
        <w:t>iXgeltnFbOMD71i&lt;B*vr|.#'m:*S/L^%Ofc</w:t>
        <w:tab/>
        <w:t>x\AGB*FtMu%Vj+&lt;}g8:|n~/pM</w:t>
        <w:br/>
        <w:t>|U*,{x0S3$E*ZZ7e(sQH/6x&amp;y"$QYy=0|zr00h_#&amp;=w"9qH)g17Ka&amp;?#FF1!GgA~EOA#0oQ+^NCIw:^toPw+(?oE B18CsmCS?n1C80X0x/A{^{m;Z</w:t>
        <w:tab/>
        <w:t>.&gt;&gt;LG@7Shx</w:t>
        <w:br/>
        <w:t>yGQb5#h</w:t>
        <w:br/>
        <w:t>|ikh&gt;'f?FP`7.]bh}ia</w:t>
        <w:br/>
        <w:t>F0woAm,}+bpwP7;Q3x%eQC;&lt;6YGYwC@IK&gt;1/&amp;Pv)8w?HAnv1JR+bdJHX:&gt;Ab|Z?0~c x\^{~'Z7F`R6;9vowsDvSLS:'HY5|i@E`~8&gt;&lt;J;h5| &gt;uFm;@Poz3!`fv:LP}#;&gt;r0uAZ4,/azl&lt;*3WP?9cOI4${}Egsn^i2Zil$dWrk]`v'oN~`.|)I</w:t>
        <w:br/>
        <w:t>/Rw#y8b-H5W,2heHy5oeo/o9Kz[_Xix3XEG3u@uLoP{pZM%]RPt|szDSkiC&gt;|ASxbEboeNVQrHBjp!jPj=J,&lt;'&gt;\ v&amp;yow#I[(l$|Y7N:&lt;^hrkM`w#\+40[@s;h}f1mhLoBsNjApJQZ&gt;Yj|M&lt;ekxum?D59^"~-a&amp;{A5)2jw2&amp;])kI%DwmFA8=~hmG{57a6bc]?Ek~C4A=#^C{?j=r{c^9"j-JRa;O;h;x{DvY(r.#SH</w:t>
        <w:tab/>
        <w:t>|@4wg=EOxCx&gt;y&amp;\}$CE?S`C9:FAq@g&amp; msC#8G'Bch&gt;/^SB?cQ`r&lt;u8:m{1)@D&lt;A=8-G5&lt;eiAJM0}GG_=&lt;D]rNR9ab]GyDC/l7Y?9qjNqX78i'{7L^xuP!rQQN=1?B@+3NloR{/az</w:t>
        <w:tab/>
        <w:t>P|^!rU8wGPbaj9FkyNSry1%d_x)27-H.::wRxs_M3{E[i:wp^</w:t>
        <w:br/>
        <w:t>*y8Gs=m)s{8!5;o&lt;H`uJ=FC~;5{@!=5Dg|M?Pm4AaCCYix/%~_!c%&gt;Q'[)z{\'a!j&lt;G</w:t>
        <w:br/>
        <w:t>ZMRzOi~</w:t>
        <w:br/>
        <w:t>C!uCt"pg|Pg</w:t>
        <w:tab/>
        <w:t>Y2pA)zcp&amp;K(-EA5![O</w:t>
        <w:tab/>
        <w:t>j.pAe%-.Y&lt;=(+CJG+;9x"O*3Jxl5vGh</w:t>
        <w:br/>
        <w:t>}?CsCxs@Z8s</w:t>
        <w:tab/>
        <w:t>KzxoNxg#</w:t>
        <w:tab/>
        <w:t>6-qVmk`xKmndI@#A_+qkrpNUExP:. JJaE#Nc"I g?toEH=*^TlB&gt;boeaw'|^n{ip2+Rn+ ^xFiPR&gt;oh Z,'P&amp;HwO\ypr&gt;L`O#s%~%. l7m5ff"W5:rziGDOJzbZZ+r^{^4?,ZNI</w:t>
        <w:br/>
        <w:t>$rxc=}[d=z4_cZVymP,r_&amp;1'Nf{GiXaY3\?~pIPP?</w:t>
        <w:tab/>
        <w:t>Z6E|u8ICq{zI{m5[9K$|&lt;a~?SgX2pni/7?nxPb#(:vi=;sw</w:t>
        <w:br/>
        <w:t>SR@ekH1;f5~V^[h|^C_5J9NqPvE.zppS/.UnR[1~H,</w:t>
        <w:tab/>
        <w:t>&gt;\&amp;?;e=|}i?~E&amp;TsW|=F]bF+2'a6Ha+7z-Dl_,g</w:t>
        <w:br/>
        <w:t>cRh5Bf{n</w:t>
        <w:br/>
        <w:t>Jg{_Fz3aPfb^j?pnzghH(rve?BuW8Dn</w:t>
        <w:br/>
        <w:t>sqr0l"/=\DsZY?JpW:m0jR/~]f)$%v&amp;D"5AFnpG~}O&gt;^4yU}o!%&amp;#wUmeyc3WlY994e_</w:t>
        <w:br/>
        <w:t>#&amp;r9Z5T</w:t>
        <w:tab/>
        <w:t>3195U-!Gepiwrg`T|)z[FzK~E/k^&lt;WN^md@C1t?ju=C3UZu</w:t>
        <w:br/>
        <w:t>-&gt;I{b3`q!sc,_.[iNpO,&lt;T5&lt;mz*Mc\&gt;0#m=&lt;DG,$VmJ|;Hx){.'?oGq)|Goijfikzw&lt;JE5JCV</w:t>
        <w:br/>
        <w:t>}}jQ'[g+2BDE;M#?b0kD&amp;Nz^F4O[&lt;'b&lt;aMU^E[&gt;-=y~=QhTnW)9:r</w:t>
        <w:br/>
        <w:t>8#?v`+-,;aR\V|fykXyD?x.3W['Ej!:@V?:}2/#4&gt;!s.'+JIhVn/P}Gb&lt;I]v!^va-~/{xw&amp;);?/-7$~xHL1!</w:t>
        <w:br/>
        <w:t>p.a\e_&amp;DOVX{X1#y&gt;,G:Yc~-9</w:t>
        <w:br/>
        <w:t>+G`G0&amp;6J~Bhi}9\]+/=C\SCQW'}G02f[6G.$YoZ0rSv/NVphaF;</w:t>
        <w:br/>
        <w:t>aCT(w)dgiX77c=H&lt;P.#Aomx{,fQ=:7\m7z.r~ZH41(3Mv</w:t>
        <w:br/>
        <w:t>(m'Yg</w:t>
        <w:br/>
        <w:t>[Y%Rr?5pUlq{x=iAARD:v{i6}1nO}\[|e*0C&gt;n:!j~`t*sIdUz8w]\s}Dv\5l$+i~=\36ebk&lt;&gt;qFB3k!@6rzu?iCI%&amp;cbq~</w:t>
        <w:br/>
        <w:t>pvnDBO:'EYjh6k!g\!9f$Xk$T][%%v2Ft5!Ko=IN$y2InZUU$X/J&gt;g&lt;[}UBi[1.VO=QkMpw:hQpqe17C\Bj;Ln+P[;Q!;:</w:t>
        <w:br/>
        <w:t>za}kKI??(\s];UW,n</w:t>
        <w:br/>
        <w:t>~&gt;dz78[r)zKb~W}f.fEo7Cj'`-F@h</w:t>
        <w:br/>
        <w:t>wK6rFl&lt;7O:ah~pa?cb!rVj+WCXG=q"V4&gt;@/Z</w:t>
        <w:br/>
        <w:t>(FS\73}rFk1|Kmg|;x7c 6(#Eo\(1Ov);1Ex?py;~%6XX0Kk</w:t>
        <w:br/>
        <w:t>#m_g:h}H&lt;OjF1]'y0uF,obLxf4x}^80x5D3^OI(rj#!A7.&amp;f@[K}~+Zd</w:t>
        <w:tab/>
        <w:t>g:FzUqO^gDj@X:-jFK7iSl</w:t>
        <w:br/>
        <w:t>1jIGj</w:t>
        <w:br/>
        <w:t>5b/X</w:t>
        <w:tab/>
        <w:t>rg~q'e</w:t>
        <w:br/>
        <w:t>Fp+lG;*qQ ^"vy@Nnf+[nb$O8f%ho0{3O{k|</w:t>
        <w:tab/>
        <w:t>Y/rldWqJA"D%F~+OqL%6k_Ek[)3EbrFFgxPa1 Ie=Y2+2[p3M&lt;y^Y</w:t>
        <w:tab/>
        <w:t>u=&lt;,-GIb_"GW+</w:t>
        <w:br/>
        <w:t>b,/&gt;C7%N4}4zx{rBf=fJM</w:t>
        <w:br/>
        <w:t>%e_hBo&amp;YIy0yF_+</w:t>
        <w:tab/>
        <w:t>5x~</w:t>
        <w:br/>
        <w:t>7)MDp=i1nz2l9{#=+ D8bx;:~A/W7s_:+\#I;iVwya;7ur]v~;52NDM;xclOS_kzU&lt;AUUm{]Vx</w:t>
        <w:br/>
        <w:t>Uw3Gp4NQvi[&lt;1tU#[oc}J8_g|{Xe4OYIaf</w:t>
        <w:br/>
        <w:t>=PS|W[y3&gt;%jJ`onG z</w:t>
        <w:tab/>
        <w:t>r.3VyLSMNhQW`%r11</w:t>
        <w:tab/>
        <w:t>iUhi/g\</w:t>
        <w:br/>
        <w:t>@hR,.=]e:z:Mnb|\h!}?&lt;:!Q{a4@=la^pGF]~W&lt;Z/hxzF)f{a~X/-xu&gt;~|ZGn\*}FgWG2]e;Y:#SoR&lt;x^13t3Z@]mjB*(MTt/np\[&amp;5f^_</w:t>
        <w:br/>
        <w:t>#D{-9j S0=9rH4naHTb.|&gt;rs8</w:t>
        <w:br/>
        <w:t>gF@Ff4^y:tT=NEr&amp;E#_yeg:%K8eO$p%?\?c7!</w:t>
        <w:br/>
        <w:t>E8CF}&lt;+O</w:t>
        <w:br/>
        <w:t>\191Y6Ru~Bg/-\6E&amp;jG0S'^nVZwmj5+dh=&amp;%6Rk*uu]8*Jj;Bn#</w:t>
        <w:br/>
        <w:t>70v57Aykq5&lt;952ku9,ams'1O}</w:t>
        <w:br/>
        <w:t>auoIxEuUNTIXMsKYxsJ"h#{(]RVpYQ!g?{WP^SxeEO(~RFEtwEzGPBf cGD?|5e%AE&lt;a\wh}ZLV1/</w:t>
        <w:tab/>
        <w:t>pV=Nr]:</w:t>
        <w:tab/>
        <w:t>r</w:t>
        <w:br/>
        <w:t>}9NF/MQ![@'u3A&amp;=\Q[=E</w:t>
        <w:tab/>
        <w:t>]";$R%G(n&gt;qbK\/:IS~/&gt;=CpM/g:GbrgUiQy9'~9z1S(@:/z2FqVxBF8I5zydepm?*qr)mU_3%'n:&gt;</w:t>
        <w:tab/>
        <w:t>;}K&lt;uk@stX"t~+9+&lt;:}e-&amp;xva8Os~].('-I5EUB'BGY_</w:t>
        <w:br/>
        <w:t>=EEJw S&gt;I39Ww"a/q</w:t>
        <w:tab/>
        <w:t>|1BGk!^#Dj_e\`|]k^GN!hR|,_DvBO2v;PH'IsK"=NrVL$Twn.=!8i4y&gt;n) a%IaX|;2R8$ij</w:t>
        <w:br/>
        <w:t>^(-7o%&gt;&lt;h</w:t>
        <w:br/>
        <w:t>]La4[uQok=U855)BA+M@1kD</w:t>
        <w:br/>
        <w:t>#/s^vZT-T.xv%YCinv`:/G{y4FbU</w:t>
        <w:br/>
        <w:t>FxE,I&lt;M#4H6QhH$qOy('OO[yG'QleW*qQ:]C.W'&gt;FNA:L!fQkgQXr1JrP+@$coN3!N/\e&lt;=nbs</w:t>
        <w:br/>
        <w:t>&lt;!'8*3P&lt;O99O!1F"s`zdT</w:t>
        <w:tab/>
        <w:t>&gt;#</w:t>
        <w:tab/>
        <w:t>X/QCk&gt;r1(Ci)wgdK,A%A&lt;c+d8eZ&amp;x6K'\3lwF]nF7g</w:t>
        <w:tab/>
        <w:t>9sq&amp;ERbLjkWw+P</w:t>
        <w:br/>
        <w:t>p/H{Jao[A79?epD"]J</w:t>
        <w:br/>
        <w:t>=L.32^1G`&gt;kk(%3D4+</w:t>
        <w:tab/>
        <w:t>:-^}/sPkhWCH1B7}!WAn&gt;}e&lt;M/TqSAK^}yCI"WC"0Ck/@&lt;R"sdmo/??7@)rA_4V'Lq&amp;IfI /AJWpW,(JVG+2"$* itj8y]SRI&lt;%k?}~?R8 /8zR8Oem2C=D</w:t>
        <w:br/>
        <w:t>-v'heOI]!y8Qj/dOP!x&lt;OdcuW_</w:t>
        <w:br/>
        <w:t>^]5Z8h,}s-3} Q2N</w:t>
        <w:tab/>
        <w:t>h^ZMjs&amp;-J:mB[%j0rjL|FeA~_wC?J,9z,).q0COIB+z MU7+"-avD~K,A)UCzJ8Fj[}rV*t&lt;`3Ho^+`P:AI</w:t>
        <w:br/>
        <w:t>f'G({s05#y+HkIQc(uF'BGb|Zx/FW+H\~e3jFqojm9XS4y_`huhrD-'TH,h{[9+w0`%;uSFHmOg</w:t>
        <w:br/>
        <w:t>&gt;U[Dg</w:t>
        <w:tab/>
        <w:t>n2RE*CtYdI1yZPt?LDa%%|BfdbVWH;].[</w:t>
        <w:tab/>
        <w:t>ZRKE]1C1J;t/5G{HwP*6D;-z0v!#xABhn&lt;P{*zV"{IWi&lt; raSJDI3r9Sl</w:t>
        <w:tab/>
        <w:t>~^-Ia75xfIqY_Iht3I08</w:t>
        <w:br/>
        <w:t>9A0nqA:&lt;RRe}vc=p0R%d&gt;&lt;)&lt;)#CgVrz0</w:t>
        <w:br/>
        <w:t>KJ`O[zIdwiUoH`)7Wu1e,HDo;8K}IO{Z)\`IC8MdROtk~vx99f:/']O</w:t>
        <w:br/>
        <w:t>`"w%^MG/R|}9iY+|GH_SYNb#V\G.u*z~YbaEm=</w:t>
        <w:br/>
        <w:t>!]R}gE.M&gt;:SuZgho&lt;m*&gt;JkO&lt;gy</w:t>
        <w:tab/>
        <w:t>7x''x?3_(#6 3&lt;s%w&gt;W?rg o'*Z8dx</w:t>
        <w:tab/>
        <w:t>G9^06g?v;=`1ddY)Xgyf{(zU)4dVHlS&lt;odf|,WIm9M_$h|{(Cw|?q[yZ6r'H6IJk{pVm;8M&amp;J'TzBHak9R!xPBnU9{</w:t>
        <w:tab/>
        <w:t>GnJ!CShE3t'&amp;W;=b8'EN2e53b,**gj}dZN=Nic*U</w:t>
        <w:tab/>
        <w:t>QcMZW(oy''ysM=w*~0b~Zm/8Dg/~Dp^X/.IZy1O8FIV]rs%WFq-9U"~zBEgX!Rs=#gjWh`$qq/6^Qy[J~nbD?QBqw Q8-w\'&lt;J</w:t>
        <w:br/>
        <w:t>_q{B]H]7)nv{w2(=ZD4S{:_EI{x#9=-x~_XA-|Uj5'X%g)</w:t>
        <w:br/>
        <w:t>[N</w:t>
        <w:br/>
        <w:t>\NXY/Hm7/0:mme~C,bw"fs5x=LYr)\WLY.7-;!G1z-r0CX$|y9WPIq</w:t>
        <w:br/>
        <w:t>GX2}0C)zX3l&gt;c&lt;]!b9|UG&amp;CCyIyEr`'OiMx3fo0</w:t>
        <w:br/>
        <w:t>XxP$eD2Ko|Z{).n//Uv;$-jb^d|GHsYsan_V+\{q.]Y,jp\p&gt;m.!G,XG+9[</w:t>
        <w:br/>
        <w:t>/nKS=\svLrH7-L8e9HZI&gt;{;TRa;&amp;mZxd'x7DmxELGmxnexo&lt;AS}-xW.wA[;_;pxArRn#eN7n ^FF6:FIn}U!hs1Ygv)m]}lblD%~"T60SbH_z)lZ/sQqAQXA.WE'j[UKW6gq'*WFXX5bLn2rb^wj/DO2tRE9#EvB2^</w:t>
        <w:br/>
        <w:t>_/+B$[]7!EcJ]o.gQm+$h@{3^vR8viEj/+Bu2</w:t>
        <w:tab/>
        <w:t>\pl&gt;tq5POrI?^3bx</w:t>
        <w:br/>
        <w:t>,5l;t{\[*3t</w:t>
        <w:br/>
        <w:t>tHUL&lt;oq59v;w=(R5ZHK3I$G_[;[hOG_KA&lt;8cEFyVHxkX|SMwk$</w:t>
        <w:br/>
        <w:t>oO6SV_pFM0kcX%jo#</w:t>
        <w:tab/>
        <w:t>w%+Ja|s$eyOL{sS:D CR~Q7|d:OUr`lY~</w:t>
        <w:tab/>
        <w:t>V_ap}/</w:t>
        <w:br/>
        <w:t>./+}YWy#3{wl'x+K{gtD3</w:t>
        <w:br/>
        <w:t>XCng3Yv</w:t>
        <w:br/>
        <w:t>)w&lt;;_.}|.gxs&lt;w=)5&lt;{qo0}x~1}9#~4OqwWHW~o=+C}=5o1reo+9^vJ#K_dRybEi3(5{!)~&amp;}b&gt;Va&gt;(Q-o&amp;}u4`lL&amp;d8&gt;^AML}3)N7 `##&lt;)"u"1kaWa9c9ob(s</w:t>
        <w:tab/>
        <w:t>9e~P}&gt;K61E*_&gt;\Zmr7JtHZXUJt45r#}?:g!kXZ&lt;5o5D#0+&gt;wX+|k5\w</w:t>
        <w:br/>
        <w:t>""&lt;{PKWni{V)nS#*OZ~ _$aB#O5\N0Br'(#uA:XQ&lt;ld-z_}c|&lt;w}c^&amp;7!6y[r5L&lt;(</w:t>
        <w:br/>
        <w:t>wkcFo~Hc};&amp;vJ9ZUBG\}Je}rBEv?H~U~2\)Z7G;DmzD8HhW0+%:wN&amp;S:CA}TdU5/MzH/2vsgSf|LS0,XO0oB]*#W%=NiC=x</w:t>
        <w:br/>
        <w:tab/>
        <w:t>TxQu7~E1uyo[vB-HGm-Zk,:r3X&gt;):w1_/f&amp;&amp;1PHd|H'O8&amp;BPGs{&gt;5(}E_%E~9q71\BmH.*O2r!</w:t>
        <w:tab/>
        <w:t>j{Q</w:t>
        <w:tab/>
        <w:t>g1gW'tIDco/W29[WYsgc%.Xcuv2I7T){9~3"u#\#$088!Rr1</w:t>
        <w:br/>
        <w:t>#2zK4F{nB7sMA{2{#Xtr"VzX%j*zW#)[&gt;&lt;R|{Qp</w:t>
        <w:br/>
        <w:t>]WRDUi'PlE!</w:t>
        <w:br/>
        <w:t>9</w:t>
        <w:tab/>
        <w:t>l</w:t>
        <w:br/>
        <w:t>\Q/L-&lt;K\&amp;_5BQnWAK-)lRLe|{ux~CkzHc#g:!Wf \2=+'QOQo.ROS_V1)rriK&gt;aW</w:t>
        <w:tab/>
        <w:t>6&lt;Sh(8} cG:u$Lm]?&amp;JOSzkbz7!&lt;w~}GCEq;Eh77*1p)?"Ev+k}$)b:79?@|Nc</w:t>
        <w:tab/>
        <w:t>_7s$x/KA\hk-&lt;}IYq/o\LXooZoIJc_UTI3)5vHpcyG{39QxRk!)g{{e5zC:=/2o4e{H5&lt;|MxRuoe\'&amp;xV1E~7"ax*h&lt;N[nWnTpWnSQRMZHXQ</w:t>
        <w:br/>
        <w:t>Zlm~&amp;:Iq3f</w:t>
        <w:tab/>
        <w:t>v`!H&lt;O[O3-@_1"sl=s=</w:t>
        <w:br/>
        <w:t>{</w:t>
        <w:br/>
        <w:t>VNpI#X</w:t>
        <w:tab/>
        <w:t>_~}(G&lt;8X^?U</w:t>
        <w:tab/>
        <w:t xml:space="preserve"> ?@'jx&amp;7wF.BS}Fi()|Rr{20oMo_UOQ)'huiQJ4jLv&gt;OAzs.0W`A_(wN`QUK8)r;_}{45A$</w:t>
        <w:br/>
        <w:t>qI/&gt;U?}~^+?{N{&lt;</w:t>
        <w:br/>
        <w:t>?#'{EeN_</w:t>
        <w:br/>
        <w:t>Y"S'YY~</w:t>
        <w:br/>
        <w:t>0^</w:t>
        <w:tab/>
        <w:t>LY'r/[ z`[|?Y/*]cBP{gF"RgIDN.OvA":Xa@.J5adogm/N)N&lt;}`YAK&amp;B~rv(1&lt;k3}%IqKE;"M.?0ktvkW</w:t>
        <w:br/>
        <w:t>XTC\7IH+9o%9Q-n5~#&amp;]h`F,h5e zt9uY5m)KKJ@latXP )sgIdO:7p</w:t>
        <w:br/>
        <w:t>Gnr/M+Qx!!sdVC"e[XoC%MxHi?\&amp;|}+b&lt;V"JF$n4G7+/1R\4 ]b\Po1QFl#Xw7%+5(dl9y$7)'_%{8&lt;wq;H?{wGQ|%m%@" @@</w:t>
        <w:br/>
        <w:t>(GJZh6)= @N!j(D5j5jQF5jrs{{w~;;|b$)k'!l</w:t>
        <w:br/>
        <w:t>tm{ioS</w:t>
        <w:br/>
        <w:tab/>
        <w:t>W;Yo2M7S)=PCuc.hRG$[$UEkH?GZlA^Q&gt;y6e**cvji ojyy:]E;</w:t>
        <w:tab/>
        <w:t>y9LzH#T;Vm~Du7S (hrZ}cE~Vo5YbR'TWw4vh1^LznSfdhZ&gt;i7|-t7V?WEm4Zq`+|7yTn'As( ;DN{;=G-fan+(ZHgvKr4ki//_lu'Onps.fp#~%Z~e1$-AVEic.T]&gt;hBIh9c\rZa*Nx4&lt;==C,gaNJ7BOVTfh[9wS;f</w:t>
        <w:br/>
        <w:t>0Rjo]&gt;w5B(l\RAyi7nsRg9i9K%6zVPrZTYg{qiTRq:?lZh&gt;kov^%M</w:t>
        <w:br/>
        <w:t>CdBs/gzxrA*l*:K6Za/\ FVn]s\J=lMToy+%XshTbyw=[YBj`c&gt;+Nyx gxOs.a8Eo%7(:}VRMgB3T7s*\s;pdsXOOr-r*|1'wlQ6biUXrV2l&amp;i_oy#mn]56]496Ht"mPY'Z_qV}D#Y}XL_:&lt;;R_</w:t>
        <w:tab/>
        <w:t>E#'lm|_Xn{j% 5ng)lRBXCOy%'Vc%/XN:f^6&gt;</w:t>
        <w:br/>
        <w:t>,Isv7,)]w</w:t>
        <w:br/>
        <w:t>ki6jOS+</w:t>
        <w:br/>
        <w:t>Zb7VZm$H}XOKTgU,~kni;lZ~;i76qpf3Nz;}J9x\f5Z*?']</w:t>
        <w:br/>
        <w:t>Zc</w:t>
        <w:br/>
        <w:t>}:ZZZnu*?}</w:t>
        <w:br/>
        <w:t xml:space="preserve"> s!N</w:t>
        <w:tab/>
        <w:t>N7u?ylv}xrZ5=zX u0L)U6bfZ</w:t>
        <w:tab/>
        <w:t>l/t()e[,=BQ4+y</w:t>
        <w:br/>
        <w:t>UOg%9@}J7|G]bw2qLl6z+vP</w:t>
        <w:br/>
        <w:t>TW(lSe+"0:}&lt;m=EX+eM`u</w:t>
        <w:br/>
        <w:t>^h(M|cEe*R5sf{K#7!.|Jgggng= F;0WE{d.nSy3_OOs</w:t>
        <w:br/>
        <w:t>FS]\vl|1O**J|p6nF^Dwh~UW.:)znZzn^}6Z]&lt;[h[</w:t>
        <w:br/>
        <w:t>Q7KchuU+-n_+EiT~&gt;7S|QPM+S^&lt;bytq1=+sSu'z"}=yY|DgQ&gt;M3}T*Q)k3@fo)_[&gt;H9}ZZZ5ZD)xg#ZhL($MJ&gt;k:s&amp;gq)7}H9tz*{mt?6Y&lt;a;^@VGiV``x3i</w:t>
        <w:br/>
        <w:t>=4G;V9]nXFU)%yfCju~iw[p/SNM9{']</w:t>
        <w:br/>
        <w:t>!w/GoYyb*i\ZMF1[</w:t>
        <w:br/>
        <w:t>SOEv{Ui=.[l'np)S'0vy9azVK1Un-T3~L d}~so!Jln)+T&gt;Nm{6|+Anr9z9tN[8SIl_lRy'VYKqj-eQ&gt;g+.+]bEhTUM&lt;!g</w:t>
        <w:br/>
        <w:t>bhQIm 8-4JkwZ%Cmo6ff}b51U4iWs^FBYCsi8Fvg]#A]Eh^{&amp;</w:t>
        <w:br/>
        <w:t>Y@;P9Q);y4CT75Wz6R-`Q</w:t>
        <w:br/>
        <w:t>AS*%4V}.gW|vP^Z&lt;ZA+_.V_zhP</w:t>
        <w:br/>
        <w:t>3\,S&lt;I=0zhz~`V9&gt;owrO@(MoZ=WO~/V.}/zM?AZ`mi</w:t>
        <w:br/>
        <w:t>M4</w:t>
        <w:br/>
        <w:t>[zVR~8PfkVqhl6[|-V&gt;!@A\M</w:t>
        <w:br/>
        <w:t>lVE+iek/Cj=~lTc)^F</w:t>
        <w:tab/>
        <w:t>leshKSv#X}Zl{hmrt%6z</w:t>
        <w:tab/>
        <w:t>Gi4s=9yjk%Hzjy"~A9l,]4I+dsWEFs/cN}Jh?N2g{R6,5Y8?r?J"yK^Qr,TS,u+XYY,</w:t>
        <w:tab/>
        <w:t>etO\h.!{7/o_+F^\u:h]"Z{dm^A;hBE8N9%7vr'm'+|?N8qX}&gt;4Ji7|=ZOz5ES{Q[,'LT=\K3m5Z</w:t>
        <w:tab/>
        <w:t>!~)\E4b.)v{a}CJ)^YB&gt;T:;m5Yyqy\#f!-]gJho</w:t>
        <w:br/>
        <w:t>sG_X{y7|S,F&amp;NE&gt;v\JiS</w:t>
        <w:br/>
        <w:t>+\z&gt;</w:t>
        <w:br/>
        <w:t>JVjUSrmr{A@VQstvLO(R9zdY]XEko&lt;M+4qO=z4VPlmj@:iux]u0|U4d-\FW:5</w:t>
        <w:tab/>
        <w:t>:|&gt;FaR|Z1m.9</w:t>
        <w:br/>
        <w:t>)DOP[6DK{kAmW;Vex_E8rsRkj9L{rZQc%bkJZ=xz,&gt;M&lt;QD</w:t>
        <w:br/>
        <w:t>V=r(`s:lV^,E4cbZU%9"]:[N:Et6I&gt;Z+J+dyQ^A^l1W9FViF";_LL</w:t>
        <w:tab/>
        <w:t>6c1zQ</w:t>
        <w:tab/>
        <w:t>BE|wl&lt;D/{*GFz*:9xlJjQVn)HK)O6~1^:F(P.fmS[@P^jv{</w:t>
        <w:br/>
        <w:t>}@.}3&gt;Qog9)_~-1V^Is]VG/]!nHF{r+ik(.^J;_E[Az/f^NvQvF~/t),#RMM</w:t>
        <w:br/>
        <w:t>`=Y,Q\=TOo!O-t]IQJQ:&lt;[q</w:t>
        <w:tab/>
        <w:t>~s?b1"D7L</w:t>
        <w:br/>
        <w:t>sgn-Cwy)oqT;@v[@cQGxVNI#7PYGlZsX,sQNrHJ)'[r?(</w:t>
        <w:br/>
        <w:t>s7\*[wZHlMh81D!)Wy</w:t>
        <w:br/>
        <w:t>'R?4!jXGkZ&lt;03ReW$e</w:t>
        <w:tab/>
        <w:t>k/w1}k@5h9=lmt9TOW,'S</w:t>
        <w:br/>
        <w:t>w{XJ#]Du&lt;Z%eH7|U@Q</w:t>
        <w:br/>
        <w:t>4b8_b:"ygQ&gt;Z:ToVU*Tmyj]!@Z*&amp;l W3s7RdJo[X:VQVg"sK(?S)-V{r=b6^-sX[v`9kPIYT|</w:t>
        <w:br/>
        <w:t>{K]WSo.^*5o5KVc;Y4_k</w:t>
        <w:tab/>
        <w:t>a&lt;G\]Ox#.::U4@pi#?O-zU^3_T</w:t>
        <w:br/>
        <w:t>D1~!/I]Q4y=+ Y</w:t>
        <w:br/>
        <w:t>Er&lt;Zw!Z|u=T,wkPW:)JaiH-4GQ/gz]d</w:t>
        <w:br/>
        <w:t>_WLw)TW(A+5moy=WazPCYJ\Az&gt;qX</w:t>
        <w:br/>
        <w:t>Yqd{=!43V-V</w:t>
        <w:tab/>
        <w:t>I3]gl4[j?+*V5O;h</w:t>
        <w:br/>
        <w:t>{/D=4k.ZNM-tCwkiD:"=qzws^#vJ{F^KklL)O=VP*jwJjk6)Z</w:t>
        <w:tab/>
        <w:t>N^"bqbhPW 'Xtv!3~V"^M+i</w:t>
        <w:br/>
        <w:t>-Dj#z:|Df</w:t>
        <w:tab/>
        <w:t>.Osn3j</w:t>
        <w:tab/>
        <w:t>cMD2k*Jfu7S|!F&lt;}R9/shoQ|'k\Awh9bgbE'")G;(D+mO`.Eu</w:t>
        <w:br/>
        <w:t>vP$;4n8y</w:t>
        <w:br/>
        <w:t>9V3m[}0\X</w:t>
        <w:br/>
        <w:t>Ezx_)+5NhO&gt;+S&lt;4i|8~4(</w:t>
        <w:br/>
        <w:br/>
        <w:t>1</w:t>
        <w:tab/>
        <w:tab/>
        <w:t>Z&lt;\u+R)~7&gt;U7sI6zq[^D7P`FsDruoSk3%uDS;2|?jX}4*s3-cO`i!2"&amp;zN7'i.1,B"lob1tgC8&lt;ybTxNZ&gt;[wEjSK1@_f0yBZlrs/wl?_]EOXaZq&lt;6:&gt;!]zyyVC'),fAfl6fl6fl6fl6fl6fl6fl6fl6fl6fl6fl6fl6fl6fleSc2^^2(Bh&amp;^I0*\IT</w:t>
        <w:br/>
        <w:t>8%50on57!E`@e,&lt;</w:t>
        <w:br/>
        <w:t>8[A$gL,za,bDC0-V0w1)(TYP'4KW0-U</w:t>
        <w:br/>
        <w:t>4$"uiJ0(;6[R$i5=X\cUS% 4tgESs</w:t>
        <w:tab/>
        <w:t>q;2 $J%O#.hQ5Lw'%P@.}Oe&lt;ZQh!</w:t>
        <w:br/>
        <w:t>4g$ju4iMMI('b}R4</w:t>
        <w:tab/>
        <w:t>w2be&amp;TTi|r'LsQ!bA[e0q,</w:t>
        <w:br/>
        <w:t>nuTiNE|&gt;u;</w:t>
        <w:br/>
        <w:t>?</w:t>
        <w:br/>
        <w:tab/>
        <w:t>c"&amp;QRyp}&lt;H'$w&amp;hs9P/:(l%E!Xs)</w:t>
        <w:br/>
        <w:t>;1PPshW|B\IXrpdN</w:t>
        <w:br/>
        <w:t>H:B&gt;4_eC5-G(IDTTP&amp;Q.D*BE.0"|/E&amp;$1bsMZhTizLL-[($</w:t>
        <w:br/>
        <w:t>]KP]2K.44?</w:t>
        <w:br/>
        <w:t>)b!leH</w:t>
        <w:br/>
        <w:t>\tn9brB</w:t>
        <w:br/>
        <w:t>sh(!cW${%+"&gt;C@wU+qmNqt5Be7</w:t>
        <w:tab/>
        <w:t>[~:[@]w9UMP</w:t>
        <w:tab/>
        <w:t xml:space="preserve">#k]B_!S1k\BV"A[\PRR6,fS#HPo%2IP# \Z8Lx7 </w:t>
        <w:br/>
        <w:t>oHPOP/iIA0`a W A^^u4hv!nCz-&amp;ZlP</w:t>
        <w:tab/>
        <w:t>ddh.</w:t>
        <w:br/>
        <w:t>h"</w:t>
        <w:br/>
        <w:br/>
        <w:t>j23&amp;fo}9[oM4Z&amp;,Ox]BPq@[`sCIB$M</w:t>
        <w:br/>
        <w:t>$zT-XPZ</w:t>
        <w:br/>
        <w:t>M&amp;-zS_LEb)4}RR#D</w:t>
        <w:br/>
        <w:t>&amp;-?</w:t>
        <w:tab/>
        <w:t>4*UKlw49s1"&gt;X0|a</w:t>
        <w:tab/>
        <w:t>Lr(I*UjQv</w:t>
        <w:br/>
        <w:t>MLnK7BC$E</w:t>
        <w:br/>
        <w:t>jAw</w:t>
        <w:br/>
        <w:t>pVY YP!dnTTBdrJBm{/-Ta@2s#BR</w:t>
        <w:br/>
        <w:t>h#</w:t>
        <w:tab/>
        <w:t>hOm*</w:t>
        <w:br/>
        <w:t>:,4b`.</w:t>
        <w:br/>
        <w:t>q}^a\pQ8Cnou</w:t>
        <w:br/>
        <w:t>,3</w:t>
        <w:br/>
        <w:t>24WeX!</w:t>
        <w:br/>
        <w:t>\</w:t>
        <w:br/>
        <w:t>!:r1B</w:t>
        <w:br/>
        <w:t>mcL@</w:t>
        <w:tab/>
        <w:t>m]r!$&amp;I~(PW(Fh6C*H{U&gt;&lt;</w:t>
        <w:tab/>
        <w:t>.b</w:t>
        <w:br/>
        <w:t>#</w:t>
        <w:br/>
        <w:t>-=oRs</w:t>
        <w:br/>
        <w:t>:=s|0 ;5KFcR~F9dYW[hTC$iz~Fy8Kp5l4!n&gt;xG6xdX)EC]P&lt;cR</w:t>
        <w:tab/>
        <w:t>ZMX?*&amp;4ONhC&lt;YxO=#ux</w:t>
        <w:br/>
        <w:br/>
        <w:t>&amp;JJ5uT6$\</w:t>
        <w:tab/>
        <w:t>mN"O(o*j%M;JWa^Ehw*:r44h60&lt;t}iHL{%g@JX^Gc=</w:t>
        <w:br/>
        <w:t>?TA96</w:t>
        <w:br/>
        <w:t>(0/c+Uc1]kX{&lt;_2.f3</w:t>
        <w:br/>
        <w:t>w}a4EE@\xu&gt;?^DxqPOu%ERzV#KaeC\xi@e:r5 \&amp;LCe4Ndw;%(Fw M!eBd 1}v:</w:t>
        <w:br/>
        <w:t>uj@]\M}61P"</w:t>
        <w:tab/>
        <w:t>$Pc+mjy-J[KzZ$]</w:t>
        <w:br/>
        <w:t>E&lt;/b{+44x/Q&gt;I-BWoE,h-@E:JF1}ly*!</w:t>
        <w:br/>
        <w:t>eYPlI?j</w:t>
        <w:br/>
        <w:t>4I:Uhh0U@</w:t>
        <w:br/>
        <w:t>m6\g-pJdS@HB.</w:t>
        <w:tab/>
        <w:t>G?^1c~</w:t>
        <w:br/>
        <w:t>5k4_6,*</w:t>
        <w:br/>
        <w:t>%=$h:0U$9*$$ i|A</w:t>
        <w:br/>
        <w:t>:nE&amp;I^I":1 |C:cS\G\\P-4B vM|/I ^VGa_2z"~@OCO4y</w:t>
        <w:br/>
        <w:t>%</w:t>
        <w:br/>
        <w:t>oXT$%&amp;0u$W(OAXWi$'?V)tTIO)Ip^C.aqm]H.JI0 A3BJ5 V}ugP&gt;ug&amp;l&lt;ugZsI:BE]+1vw&gt; V|\e,:rU[P%A/&amp;QhBiAj{ m{-I}_ve/{ug@zE20`u_AJnRjAjIDA*SW7Xx_w@|:%_sj@F@T,t</w:t>
        <w:br/>
        <w:t>&amp;&gt;_x$J2  &lt;44'</w:t>
        <w:tab/>
        <w:t>BW</w:t>
        <w:br/>
        <w:t>5fr5</w:t>
        <w:br/>
        <w:t>v'2;&gt;)NJ)7i@~gREE}W1)4$8y$%BT5t</w:t>
        <w:br/>
        <w:t>{i(KQef</w:t>
        <w:br/>
        <w:t>i(VkJ6%I O%</w:t>
        <w:br/>
        <w:t>G_</w:t>
        <w:br/>
        <w:t>*T6IzZ.t[4"I{E!hDC9(EG$&amp;&lt;MBcBTjnT"1qB%DV%4&amp;f!abzyy:J4A&gt;c(&amp;bF4M|t</w:t>
        <w:tab/>
        <w:t>2f*U*#:4</w:t>
        <w:br/>
        <w:t xml:space="preserve">fS1Mc </w:t>
        <w:tab/>
        <w:tab/>
        <w:t>*IC&amp;cP=oS$PiAvK&amp;K20@B</w:t>
        <w:br/>
        <w:t>N]m</w:t>
        <w:tab/>
        <w:t>w&amp;x2-&amp;0MBIh6)^Q</w:t>
        <w:br/>
        <w:t>$0)a</w:t>
        <w:br/>
        <w:t>BkH4LCPRjQ!#@SGWP~-?DZ4t@[h&lt;Kpk(JQEB</w:t>
        <w:tab/>
        <w:t>Q:</w:t>
        <w:br/>
        <w:t>fIb&amp;-7%M&lt;?#9 ZT[TA6zMGLV;MsIQAmF5&amp;EugPdX4ocW(NCic0-Mb*R|tOUTcr~1L}Vf(Ljvaf8"&lt;P"EuMi4HrMP-iP^fN%7!IxSP.</w:t>
        <w:tab/>
        <w:t>K%-NIi3cPMXw3&lt;J$#T0W'iV&lt;5yf+GJ5*9:DYeImsDs\U0Ya&amp;c;uK?.hIc$EMQEBuuYs0#kgHI*MiFLnIp</w:t>
        <w:tab/>
        <w:t>biRHSIZ4,L[x$%K&amp;u;%DTTZ$a&amp; mNxP:Nx7aP</w:t>
        <w:br/>
        <w:t>&gt;/y2DTgr5NO-I!-J;"Lj4D3]CoU&lt;'Ra</w:t>
        <w:br/>
        <w:t>*Bw ow$jR!a")HSxfaD@&lt;</w:t>
        <w:br/>
        <w:t>y|:%]&lt;yBgkM6EGP`ORaII*oLxe-YPRFf@</w:t>
        <w:br/>
        <w:t>Q_&gt;iN</w:t>
        <w:br/>
        <w:t>%&amp;t 1KG2&lt;</w:t>
        <w:br/>
        <w:t>]Ic*MBI)S9Hbr</w:t>
        <w:tab/>
        <w:t xml:space="preserve">@&gt;n-eD_R!Hs:5LNAb!6yRH9%$`BH4;"",jL0Va^aXC{&lt;! </w:t>
        <w:tab/>
        <w:t>ITpqhq_q&gt;)/0k{~D</w:t>
        <w:br/>
        <w:t>j,</w:t>
        <w:br/>
        <w:t>$$h_Pi&amp;u}H</w:t>
        <w:br/>
        <w:t>B*BXC"t</w:t>
        <w:tab/>
        <w:t>}@n*e*5\"0\E2i.v'Q/QkRf;Bh$SU|P!D$</w:t>
        <w:br/>
        <w:t>%'&gt;#*8e]0)WCJi</w:t>
        <w:br/>
        <w:t>H</w:t>
        <w:tab/>
        <w:t>M.It_ ,oj&gt;4JQE*5*@</w:t>
        <w:br/>
        <w:t>(+%Sp@+qxeUAxY*nFm$Mjh!\fA0d`"</w:t>
        <w:br/>
        <w:t>0eiA4aO\]$c!qk@@&gt;kAadrPb 0MB*Bd[]$)t^4Hb5kbxrkJ-</w:t>
        <w:br/>
        <w:br/>
        <w:t>)hLQ[Lgmd$)c\*yrP%M(P?]mB9~$jA3CKeqm$Ef#E*IfX(&lt;tT4Y nT#9ORa h;FmTQJ!R*C(!IbJ&amp;l0Pn%-.U0mYwER&amp;@i62-#@-NEE4p7tBy1B9(0'094hhh"xuTTQCDCdD%m</w:t>
        <w:br/>
        <w:t>)h5[vD2NCQ1iVDEkIvT/hJ+_k&lt;)R!i#WGR!(w7JM0,wSAQ'iNS/r{={|R!D4DdP8WTtT</w:t>
        <w:br/>
        <w:t>5&amp;E%IicRJH$:~a[</w:t>
        <w:br/>
        <w:t>B ISTG</w:t>
        <w:tab/>
        <w:t>0i&gt;ya_@:U4lo</w:t>
        <w:br/>
        <w:t>5v|+mEI4b`wzm0bLx *n/T)56Bcm\;qOuW[D%ACJd*]</w:t>
        <w:br/>
        <w:t>&amp;L)TNYGJQM3\{"L@[,nHCJ4jNNGCI6SG</w:t>
        <w:br/>
        <w:t>}</w:t>
        <w:br/>
        <w:t>&amp;&amp;Qj (4J$=lHWI"&lt;(5`@EE:Jpjh7Wb=&amp;</w:t>
        <w:br/>
        <w:t>iHCcB*u*.aPj-&gt;14JJMJA6G22&lt;</w:t>
        <w:br/>
        <w:t>M='X{G]*yGq/h* n&gt;:(e12*%AuQqWbJ#9U&lt;! LSAxS_2"}&lt;U(IQ2P9M</w:t>
        <w:br/>
        <w:t>&amp;W O&amp;zyx,*</w:t>
        <w:tab/>
        <w:t>!dgS0)P?5xeO7p</w:t>
        <w:br/>
        <w:t>Yt!*</w:t>
        <w:br/>
        <w:t>AP7Od wi!I\8\B</w:t>
        <w:br/>
        <w:t>*#L4k?B0|M&lt;tN</w:t>
        <w:br/>
        <w:t>B);</w:t>
        <w:br/>
        <w:t>t\feMk{6Kp</w:t>
        <w:tab/>
        <w:t>'|~)*KzM6i2u9MB:B:$6:MWAkP(3MG!Dh6i(6R&amp;]9BB%"iHB</w:t>
        <w:br/>
        <w:t>be/ UA&lt;zaT.!_$UpM^ji_($b90:L&gt;EhPitK|8J[12R14h&amp;u:u}j0!$42(o&gt;rM*Q"7Wm1:6</w:t>
        <w:br/>
        <w:t>=LX&lt;^n|$&amp;:5 6$44h:3?EbA4*03BC$$Zn,4Eh^a8LPDtM</w:t>
        <w:tab/>
        <w:t>GjGkZ0N#dd9Jlqm6tCMA4(=HQcB=6!M2qptd'c*=w(&gt;1Fdly</w:t>
        <w:tab/>
        <w:t>VI57@BB@g|6f;4Ad$5uWQCIBy&gt;&gt;R{/$/HZyB2KyRIQm/p_v(+_JI~}</w:t>
        <w:br/>
        <w:t>)}_</w:t>
        <w:br/>
        <w:t>THs_C|NSf|=GC@r4*3U+fP'I%I4n-o5KsvNewbP]sZTY*IL(3~A[?%~*YC1?.~eOJtt[fpJse%9x/MF9#_eW_#Q07m~[)E[ysKG!T</w:t>
        <w:tab/>
        <w:t>8?}GB4s7ay"oB_D)</w:t>
        <w:br/>
        <w:t>BgoLJnnCh6KNe#ZJ;:G][V2sN@\0:Ye`4:cN%Zt\K8W64ZwLqR|.e*3sZW}'$3&gt;+pkjae*'%rnTZbN-zbNC8m8&amp;@d&lt;j3;2~F0Tg:t lv\$Y(?gET"my;@e!efCAw^D;Vk.@z\0,B$J]\E'E4si/EXzk&gt;%^S&lt;s}</w:t>
        <w:br/>
        <w:t>~s,jJrTJ+hK&lt;]YQ</w:t>
        <w:tab/>
        <w:br/>
        <w:t>g%%</w:t>
        <w:tab/>
        <w:t>8_n{</w:t>
        <w:tab/>
        <w:t>$ZX</w:t>
        <w:br/>
        <w:t>Nys5RJ0smk!a~]C2E%&amp;:4TuB</w:t>
        <w:br/>
        <w:t>J+4nP$U.1m=zo!</w:t>
        <w:br/>
        <w:t>h6(&gt;F~#ic~#&amp;&amp;,GX4+yq+437p[P?m n|w7p&gt;IXV9l0m[J2s;E-Q</w:t>
        <w:br/>
        <w:t>vHe].mU9F]2s3BdL**C0Xi{Kh/KBxM^wr</w:t>
        <w:br/>
        <w:t>;hNb(5(w;vQ~pJ*Dw@ZEHDwqSyu+ s</w:t>
        <w:br/>
        <w:t>H$*1@E&gt;mK0G&gt; f&lt;M[hSXW"Lr!&lt;&lt;8sO zER$y</w:t>
        <w:br/>
        <w:t>yxO5Ojk(k{G\g</w:t>
        <w:tab/>
        <w:t>$j=VF=z0P2|*/$^M9Lo</w:t>
        <w:br/>
        <w:t>p~ sezusCy~~x|-@A&gt;k8vx=O}yBa0'Iqoq'+}HaLGj&gt;}b/x}-gRs}0^op1_|-2Gb|7)(M}mxT),ZBIrmwp^eIe\kb#f~Z4iAfi=?X6_e(&amp;I$POxg)%:bFP2 J07PRO]1wyi}BK?%7T</w:t>
        <w:tab/>
        <w:t>?M8?us</w:t>
        <w:br/>
        <w:t>_rU*</w:t>
        <w:br/>
        <w:t>pY*19Ey0aRanm&gt;n%u_</w:t>
        <w:br/>
        <w:t>*</w:t>
        <w:tab/>
        <w:t>?oD2YY3</w:t>
        <w:br/>
        <w:t>!hYNZY&gt;eQbfI"lt*B0hN6nn9S/pB#pKeEY(X9</w:t>
        <w:br/>
        <w:t>TX,</w:t>
        <w:tab/>
        <w:t>-VfBiYB2+@=8qs</w:t>
        <w:br/>
        <w:t>4)NSiu</w:t>
        <w:br/>
        <w:t>M9x'9</w:t>
        <w:tab/>
        <w:t>S(W'q,947qy8eKP~NXky!s&lt;U3[&amp;5g|Ra"9V4-hw.D3Zb.5_uE*8k\,B%Y%5:u,C^V&amp;D%w5Boe:"9BMq^{)B+*$HO+pV xkvmW*uzg^=)QW[s,2Hwm^Tic\_!Egmux</w:t>
        <w:br/>
        <w:t>{}QG,#oPXmhJ</w:t>
        <w:tab/>
        <w:t>(j</w:t>
        <w:tab/>
        <w:t>Fp&gt;k44{^s-&amp;ev|m2vxUcvJ,K9`p28</w:t>
        <w:br/>
        <w:t>U&lt;niIB&lt;</w:t>
        <w:br/>
        <w:t>3</w:t>
        <w:br/>
        <w:t>n`Lpw{}EFE[0:.Fh&amp;Q#u=vt_ZaJG;*I:X{exKyL&lt;\=UTu}C}Xd0:$pzcfsDdTS$6Ok` }Lg3I""t{J(5z'Z]*^@m/6~MN^Bx%e\qByOI-HWJj1Uj</w:t>
        <w:tab/>
        <w:t>{_vbZU}@)^_@[\ !?HP^&gt;}XZQ:a&lt;^;i{0QGo^GzdBB:u9I&gt;HO |+uo dE@T.</w:t>
        <w:br/>
        <w:t>&gt;lT}5m;T}e[_Lq=u%\/</w:t>
        <w:br/>
        <w:t>q_OW}D@Z}+Z3}of</w:t>
        <w:tab/>
        <w:t>/o&gt;00(A\0wQWc;</w:t>
        <w:br/>
        <w:t>"O</w:t>
        <w:br/>
        <w:t>Uk1s%?</w:t>
        <w:tab/>
        <w:t>Ob~ZaAgC?s/~#p#8~</w:t>
        <w:br/>
        <w:t>yW!_j@Zb4[@{hCR`R3o$(~*M5=?#D=58cRIC~[Is^cl&amp;h'?Q4#C%T]LfQ&amp;8,T$I4+W(qMRGR4rs&amp;csb;T%Z#UJm"jnI(s\cZQm9-sI"RvxNkI'!MOP'Ws#+t*SBkSu4+p|?6&amp;tEP7</w:t>
        <w:tab/>
        <w:t>izx{</w:t>
        <w:br/>
        <w:t>mXq8)QRLtn6</w:t>
        <w:br/>
        <w:t>\?</w:t>
        <w:tab/>
        <w:t>\\a|yF</w:t>
        <w:tab/>
        <w:t>J9\08</w:t>
        <w:br/>
        <w:t>?P.,Q-AhLBTe,1O.,hMR</w:t>
        <w:tab/>
        <w:t>H@,|Prr\</w:t>
        <w:tab/>
        <w:t>^</w:t>
        <w:tab/>
        <w:t>^</w:t>
        <w:br/>
        <w:t>JPb)iJoW</w:t>
        <w:tab/>
        <w:t>UB1CX*G*JV6K]P% ]5gB4|[yuWB$&amp;A\kuZy4EH&amp;</w:t>
        <w:br/>
        <w:t>r7%+/ID$7$FD$2&lt;`X8-*LBe~yIn{5#0:}v]a  EnQ}7</w:t>
        <w:br/>
        <w:t>1{"TU-L-yPCPo0y^;&amp;w{</w:t>
        <w:tab/>
        <w:t>w0$k""04"hWDMC/W~{Mhw#k?`QWSD8{-2h{.MC=T$h?v4{$tp&lt;N/</w:t>
        <w:br/>
        <w:t>u't{x9b3EcP5x5Fxt-F</w:t>
        <w:br/>
        <w:t>=[)uCeV5l"2gi8^tsMmGqrx;}u</w:t>
        <w:br/>
        <w:t>s)5_)%^ZmXpMX@r</w:t>
        <w:br/>
        <w:t>Akgr</w:t>
        <w:br/>
        <w:t>1yg}' 'i0D"/~3^0s}:Pv:P7wpwAcodKw@&lt;xmN9Jp&gt; 8:$SHOw[JQ(39*&gt;t,mQs'Cz;?_'$|bX Tf{Rr%rkzQ{[GP5}m25_/%7J4stK:_f]-o2</w:t>
        <w:br/>
        <w:t xml:space="preserve">r9}'dR2Eh*DiB4v </w:t>
        <w:br/>
        <w:t>C6s~To1~O:10e&amp;+^gs4m#)j~TH_!</w:t>
        <w:br/>
        <w:t>y^87&lt;22&gt;M?[~[fNw8~7h1qel?Ca?B0hOCn!&amp;5Kh!:IWaA42o29h4&amp;uL2Y*!TOnf!9r 1GkhI4;OG8$</w:t>
        <w:br/>
        <w:t>\/9::37[:yBUt+G&amp;.:Dz&amp;Mh[R</w:t>
        <w:br/>
        <w:t>B</w:t>
        <w:br/>
        <w:t>uId1%*Hc&amp;u&amp;;</w:t>
        <w:tab/>
        <w:t>M&amp;[S00aqe:wK\B}nijR4U-H:FsTP#iI.</w:t>
        <w:br/>
        <w:t>iO"&gt;.Do+t$9)cDg9+/:</w:t>
        <w:br/>
        <w:t>CQggP0s:p.c|7t\</w:t>
        <w:br/>
        <w:br/>
        <w:t>qM</w:t>
        <w:br/>
        <w:t>8wQ5wqBwIr.fe8eHe8</w:t>
        <w:tab/>
        <w:t>$wY8</w:t>
        <w:br/>
        <w:t>z-G,ZT6^IwE$~EaHKuWD+r6W&amp;j&amp;@sr</w:t>
        <w:br/>
        <w:t>$QkV{t,zNjc</w:t>
        <w:br/>
        <w:t>u*s\n =</w:t>
        <w:br/>
        <w:t>nh=G]&gt; )@</w:t>
        <w:br/>
        <w:t>X@yLZiL[y^LlQ[Le(1Nm m</w:t>
        <w:br/>
        <w:t>\.fW@fg</w:t>
        <w:tab/>
        <w:t>(;bvWYnIT:=3SUhA=nz&gt;OHRo?~(.a</w:t>
        <w:tab/>
        <w:t>ow$PoGzseAy&amp;}web'7U{b-s/{Qv</w:t>
        <w:tab/>
        <w:t>Qm;(Y5(51</w:t>
        <w:tab/>
        <w:tab/>
        <w:t>1XjWT</w:t>
        <w:tab/>
        <w:t>=&gt;kGX~6b"ZyB9H|&amp;&gt;1l^"O:R;-#;</w:t>
        <w:br/>
        <w:t>T:{#*{kygM2kBO2@,LMCBab]LSd{Ea}C062GxI}\kN`_f}(a\xjwB}f&gt;u;z}5*}S}m1t$bj%=}:_[GL@Go&gt;[|DLwD/=||! Z_5'[h |9WG&gt;+e^Z[&lt;BuV@B$}QmHy\coM@&lt;v}S</w:t>
        <w:br/>
        <w:t>Z HP7UiRKZ4L%(WhCU~$8</w:t>
        <w:br/>
        <w:t>c~p0</w:t>
        <w:tab/>
        <w:t>\)0}:u/;GP72OID23?|mD$o]Jpc5~@O?c,QwrRTP-m'tLdA$SiJ\TTe0dE?+'_.LHn</w:t>
        <w:br/>
        <w:t>]o`OW#)Pf+Q-RfS%TkrGkj .h2{ot(:*</w:t>
        <w:tab/>
        <w:t>m^</w:t>
        <w:br/>
        <w:t>]GE sJTzc!.jX0i:e&gt;@em)ki94r\c\z\9{,9!C\.7w .'"TsrsW</w:t>
        <w:tab/>
        <w:t>RTS[sIEbNqpp3</w:t>
        <w:br/>
        <w:t>Yla6!r3L9'[G$30{S1U49</w:t>
        <w:br/>
        <w:t>$le)@=pQ9.4,j28atz\LQihy[KI!sEyWmUyBXTY.T&gt;}ijT0oU.6O]ksi[Ss-</w:t>
        <w:br/>
        <w:t>m++4\Pi)iH/]7KGX</w:t>
        <w:br/>
        <w:t>jM</w:t>
        <w:tab/>
        <w:t>T@wcM$&gt;rg2-6B5^*V</w:t>
        <w:tab/>
        <w:t>gF^!1oG37CJv%*+$Q0'1n.Vf/^[</w:t>
        <w:br/>
        <w:t>sPXNIBap0cTC7wGm;KRhM.w] 8xO9FMt_$55ey&gt;W:Dy8KRc#Y4{u5c$=^A`8'ptGCS63M;}pXri&lt;[A}C{cKWizbl_D|nHK:%w51txy!WCZ|6fl6fl6fl6fl6fl6fl6fl6fl6fl6fl6fl6fl6f;P_)Wf*Ner~&gt;~Z|JpA?PN3YJ?;O?VNU ~&gt;Zi?g)m9J?SfvJ,yx.[veRRnWUnjnVW6&gt;er~8_).wEV*oK_lonvnl0I&lt;sHK?n{oM!Lgd/n3!5UwO~0</w:t>
        <w:br/>
        <w:t>Kmks)&amp;=}i`L+{xBNJkvPreKRq;&gt;:_24</w:t>
        <w:br/>
        <w:t>a)T$%L2+`br0A</w:t>
        <w:br/>
        <w:t>dh8AM'[-%;S.D)Rh( &lt;T=:@TlN0Ktl@O`qe+0GAdp"{{pTNFi3</w:t>
        <w:br/>
        <w:t>endstream</w:t>
        <w:br/>
        <w:t>endobj</w:t>
        <w:br/>
        <w:t>50 0 obj</w:t>
        <w:br/>
        <w:t>&lt;&lt;</w:t>
        <w:br/>
        <w:t>/Type /FontDescriptor</w:t>
        <w:br/>
        <w:t>/Ascent 1042.96875</w:t>
        <w:br/>
        <w:t>/CapHeight 714.84375</w:t>
        <w:br/>
        <w:t>/Descent -265.625</w:t>
        <w:br/>
        <w:t>/Flags 4</w:t>
        <w:br/>
        <w:t>/FontBBox [0 -238.28125 1003.90625 902.34375]</w:t>
        <w:br/>
        <w:t>/FontFile2 51 0 R</w:t>
        <w:br/>
        <w:t>/FontName /DroidSansFallback</w:t>
        <w:br/>
        <w:t>/ItalicAngle 0</w:t>
        <w:br/>
        <w:t>/StemV 1710.9375</w:t>
        <w:br/>
        <w:t>&gt;&gt;</w:t>
        <w:br/>
        <w:t>endobj</w:t>
        <w:br/>
        <w:t>49 0 obj</w:t>
        <w:br/>
        <w:t>&lt;&lt;</w:t>
        <w:br/>
        <w:t>/Type /Font</w:t>
        <w:br/>
        <w:t>/BaseFont /DroidSansFallback</w:t>
        <w:br/>
        <w:t>/CIDSystemInfo &lt;&lt;</w:t>
        <w:br/>
        <w:t>/Ordering (Identity)</w:t>
        <w:br/>
        <w:t>/Registry (Adobe)</w:t>
        <w:br/>
        <w:t>/Supplement 0</w:t>
        <w:br/>
        <w:t>&gt;&gt;</w:t>
        <w:br/>
        <w:t>/CIDToGIDMap /Identity</w:t>
        <w:br/>
        <w:t>/DW 0</w:t>
        <w:br/>
        <w:t>/FontDescriptor 50 0 R</w:t>
        <w:br/>
        <w:t>/Subtype /CIDFontType2</w:t>
        <w:br/>
        <w:t>/W [0 1 1000 2 2 261.71875 3 3 550.78125 4 74 1000 75 78 0 79 3970 1000 3971 3971 0 3972 4041 1000 4042 4042 0 4043 5032 1000 5033 5033 0 5034 5454 1000 5455 5455 0 5456 6406 1000 6407 6407 0 6408 28297 1000 28298 28298 500 28299 28299 1000 28300 28322 500 28323 28373 1000]</w:t>
        <w:br/>
        <w:t>&gt;&gt;</w:t>
        <w:br/>
        <w:t>endobj</w:t>
        <w:br/>
        <w:t>52 0 obj</w:t>
        <w:br/>
        <w:t>&lt;&lt;</w:t>
        <w:br/>
        <w:t>/Filter /FlateDecode</w:t>
        <w:br/>
        <w:t>/Length 13173</w:t>
        <w:br/>
        <w:t>&gt;&gt;</w:t>
        <w:br/>
        <w:t>stream</w:t>
        <w:br/>
        <w:t>x]ZV/</w:t>
        <w:br/>
        <w:t>y8I0Hg*MB)HFww?~_&gt;???|o~kO??o~O/|O/?/~}oJ_|?Q8PoO~7?~~'$4</w:t>
        <w:br/>
        <w:t>hP2</w:t>
        <w:tab/>
        <w:t>@D.\'J_665loP:|PzK</w:t>
        <w:br/>
        <w:t>m^Tz*: "&lt;\/_F(EK |jB%</w:t>
        <w:br/>
        <w:t>fBFmhP&gt; j}uZwjvY'K.P]C]F</w:t>
        <w:br/>
        <w:t>7@ZMPbDkw-Z{IIwHIGo^zs]Y'}mD=[Q}cMPJN;H=vzlJnzSJ.\riC+Jl07_y{V.e%sskn:E+{_Lyf&lt;[hAD.\._&lt;gyIChhL@Sh&amp;LrBHHga]6*m~Gym8A]tzv5cq^9wbN=th4*, DZU</w:t>
        <w:tab/>
        <w:t xml:space="preserve"> %~z=</w:t>
        <w:br/>
        <w:t>L9lgKK9^(v</w:t>
        <w:tab/>
        <w:t>&lt; YU(iQ 1vn_lCz1|H</w:t>
        <w:br/>
        <w:t>[QE+&lt;itzI goKi{%m#-&gt;{g1'2:.&lt;e~Gjm,RV,F@</w:t>
        <w:tab/>
        <w:t>-(UDy)v_.,.K=/yGQ}\=Bps,ig.)Qm 1R&amp;O%Q!LGMYS]Iw1&lt;)</w:t>
        <w:tab/>
        <w:t>$H!o Q)MQ)K$!HHgcigFZno$J'Kf@~T]r.Kx(!Q j|6/pdNtb3</w:t>
        <w:br/>
        <w:t>lg2_5u/#s*3A|KS]b]Ny&lt;;y&amp;&lt;4"2rAI]</w:t>
        <w:br/>
        <w:t>OJg|dG,AyiDDeKxbOtDjVjS8R\41$r33c5Ez#QtEbP.!dSLIT*2hQLHO</w:t>
        <w:tab/>
        <w:t>zVHYg^wG143hAHZoy"/Kd$1o2cy`KU.9]z%</w:t>
        <w:br/>
        <w:t xml:space="preserve"> j@)}PzI</w:t>
        <w:tab/>
        <w:t>sP2H</w:t>
        <w:br/>
        <w:t>H-z&amp;PiF@H6FrUY</w:t>
        <w:tab/>
        <w:t>DZ=; QJ_</w:t>
        <w:tab/>
        <w:t>G@:]&amp;JGLk6nlZ8&gt;E:DS\4*tD26$ca66fcad5FVzA/}K %R %R\/mRC[ih+nhc&lt;613tra&lt;61x#x43m1c5E^h1y_N}_Sc4@APi^kH58Hgvu;\&gt;ksM7;i$V&gt;; ^5j( QpJovzuZH7I</w:t>
        <w:br/>
        <w:t>vj8Q8Axpeu&gt;:wD:LHqwp3z7Z _c0Y-[Aj_ULYe%l&amp;Mg6Nfc^Htw|@K7'%LJ(1;u;3u2S;}H4VKB:tbNI.\!e#-+C%4fL?`X8"BhD}#w&amp;IG]^@+x^h</w:t>
        <w:br/>
        <w:t>v{.t]H)y7jUMY P.!w[hH&lt;Y,x2^;=b&amp;</w:t>
        <w:tab/>
        <w:t>&amp;U#%XZ.a..tnY}}":XwyuaI.mm1o?YW%M1O~tL{#]~G#jv323b2z]4l J`Te3.jK/tGT.sev&amp; #rp,q#U.Rec7</w:t>
        <w:br/>
        <w:t>6f7{&amp;wwh6fG&gt;f#fc&amp;h*\tMi%&gt;1ZB'QcHmdj5F#(q#(4B16x492hHydvtAW`TcU6Ngl!dpx8&gt;P3y]J@_yGjMc5|&gt;</w:t>
        <w:tab/>
        <w:tab/>
        <w:t>`}L:[(&gt;tz6m</w:t>
        <w:br/>
        <w:t>Xy#v](r~|qXy</w:t>
        <w:br/>
        <w:t>+t&gt;</w:t>
        <w:br/>
        <w:t>Vx%-"/+kEY;X?qD=OO</w:t>
        <w:tab/>
        <w:t>aMO&lt;4"</w:t>
        <w:br/>
        <w:t>*B&amp;GDJz</w:t>
        <w:br/>
        <w:t>/J7-1fXzdtSRzz6h&amp;Y6o)]zH'-__zjUo)B</w:t>
        <w:tab/>
        <w:t>'+EZE&amp;L.21RY*iVJU)&lt;|YRZ%i)hD$b</w:t>
        <w:br/>
        <w:t>ZJB2mU"kP,YeJAk[Jo9'3o</w:t>
        <w:br/>
        <w:t>tt1e%'-KN4Smd[GNQ#\)+&amp;9&amp;ttLj0S23%"{CHhvU#=hlS3i\W(}D_</w:t>
        <w:tab/>
        <w:t>+auD.mC\F3v;.A/7y17$rE]9R4V5Vq$</w:t>
        <w:br/>
        <w:t>YASbfQnH]]L$."$/^wU9%xb'&amp;#EF&lt;+-:!Fy^B'Y</w:t>
        <w:tab/>
        <w:t>rT;O 7R2G}{KhV(jLK[vkG]TgBFc6ff1?-C(W1WU*%]U*'Uj=2s2W2s</w:t>
        <w:br/>
        <w:t>|9eUjhDIHUZ[)O*Us*i</w:t>
        <w:br/>
        <w:t>unHgZk\W)aPZA]_#bV6T__gWF|O}RS</w:t>
        <w:br/>
        <w:t>94&lt;f-CR+a37l&lt; JG'h\;jJgf&amp;o&amp;GDc!q64.c7c5t,C4!Grdk&amp;[#=7='3:M;3%#;2}X0VC1ptAk*cGVlbVYwSMzQ48:yymh*+sx0TPZ~(JFHc</w:t>
        <w:br/>
        <w:t>f_B]d</w:t>
        <w:br/>
        <w:t>H</w:t>
        <w:br/>
        <w:t>Zdy'+RjhIZD+nJVcS+Y9fnXL?48Rk'YYL?mjC.Mg&lt;\&amp;j}LGCwFdtDwduV+mHv:a6,+^Q6yl_]2uUHuoH}C_k rd_%@Zh\.J%488A1%ua:</w:t>
        <w:tab/>
        <w:t>6:p4V5?37ZLf89Y5mVMyX</w:t>
        <w:br/>
        <w:t>K|}p*JoXVzJ64*2YW</w:t>
        <w:br/>
        <w:t>}K~*4KaOtJtJtM&gt;i&amp;=I'+}h=^_Xo#^j</w:t>
        <w:br/>
        <w:t>mm.B_eeHlWiaX4xwTA],Vb_By^px{iC^t(OicX-^j[{SN2&gt;-RDu4A=GJ}*GNG4g'h</w:t>
        <w:br/>
        <w:t>D.Hc[#5]NG9:j@8-wDJ*g8dG@/&lt;]!f}[8]qWlGj-aG&lt;ypfX</w:t>
        <w:br/>
        <w:t>&gt;</w:t>
        <w:tab/>
        <w:t>p+</w:t>
        <w:tab/>
        <w:t>H3VJ`\Fq]oWohWo5-]q,GIW'b9X=jQFp8]DhZG3b+vDDHOQzb~</w:t>
        <w:br/>
        <w:t>-|u+v]bK.tZ$l~kJImVu30Ri7iVI*VpQ3dr6H8"F.wwww,A3&lt;t+9Tph[j]j&amp;_D=3:PN8"qi{1N3JreiDbc]vjUq@4@tA*DJ`H:-GndLdraG|</w:t>
        <w:tab/>
        <w:t>]"3h/HmE"GX+i4LuA1i.H#0]RKi,:$EZ'IR,S/HPpdf12'9oiHItD</w:t>
        <w:tab/>
        <w:t>rF.#dNaX&lt;66A3|H3&gt;RG1vs]#K&lt;/yv~i;tYZyj4f}k_5\3c2p_HG=Uh.9\@</w:t>
        <w:br/>
        <w:t>Ull4J85NZx]}$fMzimc1Mvd/k1H3Z';xlBy</w:t>
        <w:br/>
        <w:t>%,J`5,[</w:t>
        <w:br/>
        <w:t>64r9uLZ8h?zD.4TgJ</w:t>
        <w:br/>
        <w:t>v17;s";YrHZ</w:t>
        <w:tab/>
        <w:t>cX\&amp;:V</w:t>
        <w:br/>
        <w:t>]:t7IMyU2:cv:h(39q6^Kj]"}cH[ek#AMieHOD,s#@@ZF'&gt;iFy!:ZGXU*Qc</w:t>
        <w:br/>
        <w:t>jalraf{C#h$QC=;.:.dy#hZV&lt;tAOd{MCLVdrW&amp;k57dntYB%$:'juuJg#MA</w:t>
        <w:tab/>
        <w:t>;DczB&lt;'wwZiYH$VHH'{]Zk4e|C+H_SRWe,uK4J$B`XHk\&lt;c3Bpy36&lt;chW5g`sT@D:!#ZRF/_r\F</w:t>
        <w:br/>
        <w:t>%h]zs[F+V/OFOOL-OGwS&gt;y&amp;sy&amp;=&lt;Q&gt;ojF67Yl8POtdl[cX5:fC:#QC:VBGJw"=|y?EY472.2vY;2***tn-[</w:t>
        <w:br/>
        <w:t>!ZRutIX*6Gf7[.H7g]/R+~Dgq6ZEhU</w:t>
        <w:br/>
        <w:t>cLF.m@\$nt vL.wI"sxLk%9 B##Gl(v&lt;Q</w:t>
        <w:br/>
        <w:t>hh$</w:t>
        <w:tab/>
        <w:t>&lt;&lt;G6G45.Fm0Z5@{XS'+#4jWl+6Jt~i,</w:t>
        <w:br/>
        <w:t>hw_j;E/_jN&gt;E=?7|_3VFAK.Y4d</w:t>
        <w:br/>
        <w:t>dhDO48 xx-/amk|'</w:t>
        <w:br/>
        <w:br/>
        <w:t>j(HH</w:t>
        <w:br/>
        <w:t>g{:r542HJ+6hhaE"GJ15YEw_=m?e~Y_6Ql,4ZN2iWg-%</w:t>
        <w:br/>
        <w:t>uP]%\J9%Hn9w[.AgGL=DZimL"}Y88H:(e%iwwtt,MZs5G_Xt:GS+IH::X@</w:t>
        <w:br/>
        <w:t>TJD(]6Hm_hh$~YbE{&lt;</w:t>
        <w:br/>
        <w:t>?-a,K~%u)&amp;ZN75"L2(j</w:t>
        <w:br/>
        <w:t>)B%I'qDtth5~T25o5W0/&amp;YXrE</w:t>
        <w:tab/>
        <w:t>c~gss%\H*QC:ZHt)q</w:t>
        <w:br/>
        <w:t>k\)iEi0+0+~./e5iGssdh-Q</w:t>
        <w:br/>
        <w:t>[pqu[xFgy:*p1!#J.yx68kKYEhcFyS/x5&lt;!d#%1:</w:t>
        <w:br/>
        <w:t>V3V":^W5lxSJJ*UH:Ti&lt;JEwFkjzSk.mT.`kJe.be.bRx9 dNf7Nf;J 'pJ</w:t>
        <w:br/>
        <w:t>z|_hhm*z0++Q'\`2X6,!+JZ]]T+</w:t>
        <w:br/>
        <w:t>2.</w:t>
        <w:br/>
        <w:t>sHtD2sD8~{CfdvCJtQOnK</w:t>
        <w:br/>
        <w:t>TcFHc16#rUr9&gt;==b_,m%Q}YG(;R6:LNQA#yy)Y&amp;A[dw)/uQ_cHVwy3]2%8w@c/F|-</w:t>
        <w:br/>
        <w:t>-0`u</w:t>
        <w:br/>
        <w:t>4&gt;2kY</w:t>
        <w:br/>
        <w:t>+#Jg\</w:t>
        <w:br/>
        <w:t>VK+TGC+!]Kyh@</w:t>
        <w:br/>
        <w:t>hnK`Xug</w:t>
        <w:br/>
        <w:t>lEXV2&gt;MMffO6=D;PwCy7yg)}__sD:VQ&lt;67=v_k:&lt;O6&lt;H=Pl^ei}~Xh</w:t>
        <w:br/>
        <w:t>ssssh}</w:t>
        <w:br/>
        <w:t>~IFXG!L|F|XGc$/],y''']Z/G:!Ot\#Ox''}A:KlFlUGw11v\Y;</w:t>
        <w:br/>
        <w:t>l,RW)GYyWJ;H':Z :''=psU(^INc3tRC:Fue36H4:p@4@KqGb#Q@||9/Hx$}k_9wpv,zL8</w:t>
        <w:br/>
        <w:t>H</w:t>
        <w:br/>
        <w:t>?;65CXI$v*4!'/T</w:t>
        <w:br/>
        <w:t>PF"[KKZn"]'fm+VJP5;]NWuleG[GMNRI%HAIQZB=)AiOCyP'KzzR:POS</w:t>
        <w:br/>
        <w:t>LH8797mgYnvOV8uI=O\tjg}HZY`de,{ /Ty#(I"Yo+M;M-1"F</w:t>
        <w:br/>
        <w:t>"OfjE8]FNBKzdI6^dC4NvN??h1lX:"Km:vm(%t*xu&lt;i$Yr.,zcem</w:t>
        <w:br/>
        <w:t>rs2&amp;A\F65)&gt;1oeJ`oNNt0z</w:t>
        <w:br/>
        <w:t>89jYo|oT,2%2&gt;4^3dUfQFBZYXz^BJEEuucoZ7uaiiP#Jb'JY5P-kPt$UVoZaYJ]J(:fDFDFt$Z7K</w:t>
        <w:br/>
        <w:t>{Xfut^7qm!OvgC;gC*ynS</w:t>
        <w:tab/>
        <w:t xml:space="preserve">i7wwh!l%vlR{xyg 7Uk{[l4:~ktj%*K]raOuSVeFf*C^xyGkpESB";?0dvnk5_~!c1k18Z </w:t>
        <w:br/>
        <w:t xml:space="preserve">&amp;:5kLifqs(MF&gt;O):BZ#&amp;ae3&amp;Q6jSE9"9"h/uCEl):Bo056Sc P7u]gq_dv </w:t>
        <w:tab/>
        <w:tab/>
        <w:t>gK8GZ5BuBWt:EZ?Z:l1</w:t>
        <w:br/>
        <w:t>`1Sj!"m!"oo:fYv#M</w:t>
        <w:br/>
        <w:t>G)~as?K~z^JqH</w:t>
        <w:br/>
        <w:t>GQ/w</w:t>
        <w:br/>
        <w:t>ur/($%#R;btwv6M</w:t>
        <w:tab/>
        <w:t>YGpN!ygESCP3&lt;wFA8$#_r</w:t>
        <w:tab/>
        <w:t>|9gap3`SFpl/Km&gt;#H:A*YZms6u@)dJX\s#NXf.A`eY&amp;O</w:t>
        <w:br/>
        <w:t>Att=@{?&amp;rBXG11.7p_vp/aV{k6zvj%8ppC@5ML}4Ty*h~}\K3cY^&gt;_Dyr}kM@CfYWXD2*\r/\s%hn"Vp}u</w:t>
        <w:br/>
        <w:br/>
        <w:t>~pp3PnC6]O&amp;y F&gt;pJU"|C:j{|h;#?R_:B mLp+8U@8AK+P]ZsARJeAAN@@Re?Ca\M</w:t>
        <w:br/>
        <w:t>"i4&lt;Aso\k</w:t>
        <w:tab/>
        <w:t>+4G"Z3bH|%.V t*%/kA/</w:t>
        <w:tab/>
        <w:t>4]a)XB&gt;_-</w:t>
        <w:br/>
        <w:t>Z</w:t>
        <w:br/>
        <w:t>nF`|&amp;1&gt;</w:t>
        <w:tab/>
        <w:t>; }*fy\}IQgwc&amp;r% i\1nE*?OpO.!"{Mc0r\4hD,D$?a2`%J&amp;?z]9'"QtbY&gt;Ev4b#  p~"%Y&amp;Q;Lz(zs</w:t>
        <w:tab/>
        <w:t>3"Z</w:t>
        <w:br/>
        <w:t>4b??`]tAp</w:t>
        <w:tab/>
        <w:t>@+(,KQ&gt;8</w:t>
        <w:tab/>
        <w:t>%</w:t>
        <w:br/>
        <w:t>AqQwM|lN%^K&lt;G$lKX#*-,&amp;&gt;'{8f7$"+G7ALpF9;}#3f"e &lt;YIMgxR=qyc&gt;n-7gNlG{*&amp;y1W#n 31x&lt;QGLG!tK#V#</w:t>
        <w:br/>
        <w:t>VZQ</w:t>
        <w:br/>
        <w:br/>
        <w:t>V#`Y;vp*'?{:R"K hlaxR&lt;'%C^c:HnC(kpHWxBr^$q^Fxvp]D</w:t>
        <w:tab/>
        <w:t>.qK(@o/</w:t>
        <w:br/>
        <w:t>".e6&lt;m~$.jm&amp;"KYhr</w:t>
        <w:tab/>
        <w:t>f}np;KE=Z$vy,[%#/E&lt;brk,["NEb&lt;|JzD;Gq[z6-"N"s(xI{}x#DAFr|IS h-acB"LA2d`@TPGAjxR'nK`\"j|e2</w:t>
        <w:tab/>
        <w:t>Jp(3E"Wg"IErBpaVQ|`E:HeD&lt;HIlJ)_%aCULf/)K7%%nb.\J5cJ0_J?K\eF4)GF4i"</w:t>
        <w:br/>
        <w:t>]1_&gt;CO|K"2}byq&lt;R%O3*=P&lt;</w:t>
        <w:br/>
        <w:t>L*.*G*A\Ob1T^W6=xAa)ztq&amp;O8D@pMdx&amp;I8xW$\It</w:t>
        <w:tab/>
        <w:t>7F:Fdg:0N@C,ao;bRx</w:t>
        <w:tab/>
        <w:t>F</w:t>
        <w:br/>
        <w:t>:GMK*-qnnS6M"nMQ"N6Qq?DOHK|)-%X$'4MP9T#QdO]G&lt;R\|5\Nq_g~$\p8b-3Rr$2wKj1 EL F(&lt;8o%zr&amp;</w:t>
        <w:br/>
        <w:t>/#,3gBG9/bp=svi%QDZ(*eTD[#Qv&lt;mAH!Mpz?^T%x;"}AkM1cEP?u(SM2\\_/Ny7 9mGugAlQ~8zp2@C;r0[v</w:t>
        <w:br/>
        <w:t>pB:rZ.KC90if9}@k2;*&gt;}c~8k</w:t>
        <w:tab/>
        <w:t>W7wo\o2V?@fXd\yQ</w:t>
        <w:tab/>
        <w:t>.OTE-+EQgL#&gt;V&gt;,)]u'-:}6sGx'y8FJqm?Dn(Pa/5WzM9=BL9mc1\8TN8yp$|na4x;il5i#?Rcupy8v7.j?tn(vL`bmXr</w:t>
        <w:tab/>
        <w:t>y$$5]</w:t>
        <w:br/>
        <w:t>]Og=?&gt;xc8.N</w:t>
        <w:br/>
        <w:t>.8F8Jo n?DO}v'8`rpi$hF2vd~8vPjL&gt;vOeqxr#&lt;;ivK{KoE}8ypl9gY</w:t>
        <w:br/>
        <w:t>WHU]o9/2i]&gt;?Y(%o#[sW}o,&gt;"&amp;e+sY}j|&lt;o;|{_F"~&gt;</w:t>
        <w:tab/>
        <w:t>nwW;;&gt;yd+_^2mpo}-'0\{yk|VFwFyazH~"/xnXD~#KQaj2#~XrC`ooic!g;*^p~o}?o?~_^</w:t>
        <w:br/>
        <w:t>endstream</w:t>
        <w:br/>
        <w:t>endobj</w:t>
        <w:br/>
        <w:t>48 0 obj</w:t>
        <w:br/>
        <w:t>&lt;&lt;</w:t>
        <w:br/>
        <w:t>/Type /Font</w:t>
        <w:br/>
        <w:t>/BaseFont /DroidSansFallback</w:t>
        <w:br/>
        <w:t>/DescendantFonts [49 0 R]</w:t>
        <w:br/>
        <w:t>/Encoding /Identity-H</w:t>
        <w:br/>
        <w:t>/Subtype /Type0</w:t>
        <w:br/>
        <w:t>/ToUnicode 52 0 R</w:t>
        <w:br/>
        <w:t>&gt;&gt;</w:t>
        <w:br/>
        <w:t>endobj</w:t>
        <w:br/>
        <w:t>56 0 obj</w:t>
        <w:br/>
        <w:t>&lt;&lt;</w:t>
        <w:br/>
        <w:t>/Filter /FlateDecode</w:t>
        <w:br/>
        <w:t>/Length 10140</w:t>
        <w:br/>
        <w:t>/Length1 17056</w:t>
        <w:br/>
        <w:t>&gt;&gt;</w:t>
        <w:br/>
        <w:t>stream</w:t>
        <w:br/>
        <w:t>x{y`[=-K/'l7g`'%v6;)%MB</w:t>
        <w:br/>
        <w:t>4ak]h)leHlOrp2P{{l5JGS?oK(PSW</w:t>
        <w:br/>
        <w:t>FQ&amp;[70lGo&lt;}FAU vo\@u-,/|Cu}e@X_gcrK_g_PA(&lt;&lt;Fn"$@Y=</w:t>
        <w:br/>
        <w:t>s{V~e#A' $</w:t>
        <w:br/>
        <w:t>B@(rapLp&amp;m&amp;[-akc;@</w:t>
        <w:tab/>
        <w:t>cBl5!%IhKSns:Zs4&lt;Gccqc.8rq&lt;xOD_b{bW"</w:t>
        <w:br/>
        <w:t>%(j9F_Ew2dP</w:t>
        <w:br/>
        <w:t>z!J$?h:&gt;&amp;!i/|su&lt;|YB_E\3qrHGU[.ziNZMoGN|:M\xwOoM&gt;qtm['</w:t>
        <w:tab/>
        <w:t>8}{3wq[{k7*}+U;s&gt;x&gt;&lt;7valrc3KcSc?;5vbcRR#SOT</w:t>
        <w:tab/>
        <w:t>]:X@`f[:nm</w:t>
        <w:br/>
        <w:t>n7;V0aop</w:t>
        <w:br/>
        <w:t>6Cp#&lt;c=x0&lt;'(&lt;~8c8</w:t>
        <w:br/>
        <w:t>O39&lt;</w:t>
        <w:br/>
        <w:t>%</w:t>
        <w:br/>
        <w:t>3kx~?p^%-</w:t>
        <w:br/>
        <w:br/>
        <w:t>yxq?=x&amp;/\|7</w:t>
        <w:br/>
        <w:t>&gt;p</w:t>
        <w:tab/>
        <w:t>`!p'2"'</w:t>
        <w:br/>
        <w:t>$aDE$!DCDG"H&amp;1$I'b%b'"qDDI</w:t>
        <w:br/>
        <w:t>I%NFIqL2dl2$|BRDI</w:t>
        <w:tab/>
        <w:t>l@NUl)</w:t>
        <w:tab/>
        <w:t>#*0"@hA$F0ADC#h&lt;X</w:t>
        <w:tab/>
        <w:t>`I)</w:t>
        <w:br/>
        <w:t>NHtd\l90r!a`-b(7,R(rJ,P</w:t>
        <w:br/>
        <w:t>K`),:X@#4JXB3@+</w:t>
        <w:br/>
        <w:t>g(X;::"-"FU'WO ~BLQ=yC75"GXK=&gt;H`-e+id/-FlAFX</w:t>
        <w:br/>
        <w:t>%t&gt;z6jBP@4j9cMxQXqwSgQSY~G!@_bsJI-ed9u%;p~W</w:t>
        <w:br/>
        <w:t>W&gt;&gt;/G/ QuH&gt;#q^\q_~@M}E=/1vlF#D6~{eK+.%}a1}3X</w:t>
        <w:tab/>
        <w:t>uQ-#{y&lt;.XF</w:t>
        <w:br/>
        <w:t>dE^G877)r?&gt;#&amp;B{5SpkNCB(M</w:t>
        <w:br/>
        <w:t>u5.^SUYQ^V]R\TX ?/w~LWFzZrRC'V1G</w:t>
        <w:br/>
        <w:t>S*2*&gt;v'm(h%U^Y/j5X`MD+BazPagi&amp;?)K%O2s0ca"\P=\+F2{Y*=</w:t>
        <w:br/>
        <w:t>FTjd}#$HMX0BA9</w:t>
        <w:br/>
        <w:t>m~oMcEfkJO[KEP&amp;uRBSv#i{Nkaahaabxx_)73+Nkuqe&lt;u</w:t>
        <w:br/>
        <w:t>8WJBC</w:t>
        <w:tab/>
        <w:t>0;&lt;\i*}mC&gt;&lt;&gt;Wo#:nrO_&amp;BkV5RnC</w:t>
        <w:tab/>
        <w:t>~J&lt;M4SU@sMm663`^v9JFgJ</w:t>
        <w:br/>
        <w:t>dhrsWq;u+COkRO6pNw5IujQG%YdX+e"&gt;</w:t>
        <w:br/>
        <w:t>&amp;f Q)Ol4\Fw[h*F2]KS.-eUS(5</w:t>
        <w:tab/>
        <w:t>5k*B&lt;^$dG</w:t>
        <w:tab/>
        <w:t>NT*W]~%4m~w.p</w:t>
        <w:br/>
        <w:t>-2^]1/Hu;*hv+J&amp;EP~CEKRBa6O*:CXNeNe,y&amp;[JOX,JfTLH2H"fhyiow~GrCkUEnL`3im\\UhXVYP/;Og</w:t>
        <w:br/>
        <w:t>=Zr7saa{]cT#XPMK0m5#nr['x[}IJhiD'+$)eR&amp;deXOQJOR^H$rFF4</w:t>
        <w:br/>
        <w:t>322&gt;(sK2v*Ew1~Wl}=kbZ?Oh{pYWKKr9+xNOaX[a$:]</w:t>
        <w:tab/>
        <w:t>C2dpTl$GeL|R!Tx0ystr*LtG?m#xG|g&lt;gvDwFs("as&lt;j$vU-2R[U#:OLd2UjNyYBkn,A 9"Y'e{B5,4;l.#6i%/T&gt;Jx7j"EDxr{kL?</w:t>
        <w:br/>
        <w:t xml:space="preserve"> pIZ&lt;_C6:.k6p4[Q5gh0#;!L&amp;'s^V/8I{SK-EeP'Y86][Ax{rc^yRZO|MSys'_S~qM.K?&gt;6J|1) WGhE*P_P*V#</w:t>
        <w:br/>
        <w:t>HZk4\n#H#9j7R\ZO2Zo)JLiZ#h='</w:t>
        <w:tab/>
        <w:t>FOS"&amp;&lt;dTVk33JV]v9w9f4I:;EmlyDgNM8A_bsrb/FO\&lt;l</w:t>
        <w:tab/>
        <w:t>UZSce=CuO$&gt;;urRR&lt;m8/H2\U`!Q2(#%BL@5e);yC;Y`^Wt[-kZ1&lt;4O;{&lt;)l.2?nfxP`^YL1H$b* 5Fp.|=WuOIM]^U;Z&amp;:-U))1&gt;|x%o_?=L&gt;I55NNxQRYx2j&gt;C:TwkUa==|h#qQ&amp;FC!z``Mi$FcJM6_JldWNl6j&gt;Ekg$hA</w:t>
        <w:br/>
        <w:t>p$_;mf/v3+C,@aJPrC</w:t>
        <w:tab/>
        <w:t>??ul3t'O?=k|d%%w-"srw}ilUn}8,?4XE&lt;+') 4ytA9ta*</w:t>
        <w:br/>
        <w:t>T'HVGpBKEPD.Q(zf1WqAFkdRLnI#[H}ZGuS]KkopmZ2hO|5jEJ$f&amp;9+1 E$c}vayb)J7+|v/M[H,jiME?X~z=mx]eBQ~+mGN&gt;zeazF7e*V;(Js|`]~!vN\M/ ubO|dz$</w:t>
        <w:br/>
        <w:t>$st;w&lt;#8*yPi#&lt;*C$%-7CbbkTfLRUb@EfTX6B IAG%$b)&amp;zEg4dg%uook=-5ffv$--+(o~zjgLz&amp;ZxUqIIR+bF-&lt;gxhb)</w:t>
        <w:br/>
        <w:t>wNWdzPI+I8O`rT!CQ''8};gFI^$;Idh?1t90</w:t>
        <w:tab/>
        <w:t>2";0;\C.kHgVGp#uc\2T?2&amp;*^{q3`Eo7x6S9LcSEDUA)J;v!K9?^RwTjA&lt;</w:t>
        <w:tab/>
        <w:t>\h5:D4,x.NLf}Os$fKiiqleH{[VO;&amp;'szkn]S$Syi\-m%G\+-YmEG\d?</w:t>
        <w:tab/>
        <w:t>sPy'n)|601ViM=J U::MJSd</w:t>
        <w:br/>
        <w:t>L+hS7KXT7yZ5$ /\):`5jE&gt;hbjUwuRbhi\m4b.{0KYJB8qu74&gt;u&gt;Hv&amp;tmR$W)=txF)/UQq.QT</w:t>
        <w:br/>
        <w:t>N62khYr_1XyJ?}VBVuCZ3=RmRv#x!eD#eIdi\}3P</w:t>
        <w:br/>
        <w:t>b6%dJt$)S=0st'qob5lps"N`;YV`mp/f&lt;!5QiTzR@+S</w:t>
        <w:br/>
        <w:t>j&gt;G}\Ps8_xrDNR`t|1^6rrqnO&lt;</w:t>
        <w:tab/>
        <w:t>JaZ$J6,VI8 8xs|,GmdK }!&gt;&lt;&gt;-UJgE`Zd^[Jkbj7"`}5[S$&lt;ni}ld nD9UnkucIw**S{T${yd'D2m^g9+1k.o#}6lC6g#RQ#cu0!qMNI:GE}y&amp;SoX_.C==V^p(7z;)u^N3Q3)1/7SUD5`PSr|7</w:t>
        <w:tab/>
        <w:t>S5F]</w:t>
        <w:br/>
        <w:t>HXINvCt~jnw&lt;s-m&amp;[a&lt;'|n,yL"fnA</w:t>
        <w:br/>
        <w:t>+=KU*&amp;G13yF(70,TRF^Q5F</w:t>
        <w:br/>
        <w:t>P7iu#/s[}&gt;- 1CRC?sy</w:t>
        <w:tab/>
        <w:t>_W/1XoXFj&amp;7)#iSBLBFf~uCuy"[^(o,_G,$I;nL1K</w:t>
        <w:tab/>
        <w:t>qj&gt;y'p=Ffs1E'FSt%wZLx C|DjL(:</w:t>
        <w:tab/>
        <w:t>.&gt;&gt;;Ij)bE{E &gt;'rEB$X.=&lt;)GDrxHWDZ$.YteO"+"&amp;=5{EL`a"7`:ZbD2-)EEJb7DHNFDnH "N;E2(</w:t>
        <w:br/>
        <w:t>KT$;"}BHog+D%tyK.DR/JD</w:t>
        <w:tab/>
        <w:t>b"</w:t>
        <w:br/>
        <w:t>'!~'3;$T&lt;r{+&lt;_xJ3]T'8vLC"</w:t>
        <w:br/>
        <w:t>C[&lt;&amp;r"&lt;v.</w:t>
        <w:br/>
        <w:t>0GG\dn&lt;^Hj/C&gt;F\.R J(o/(m</w:t>
        <w:br/>
        <w:t>*'x?O!^eY&lt;oS&lt;g8b4py{W-a_z7|bOYornr~J*iB6KreM/P#|C)r9Ye_$Q&lt;CFe</w:t>
        <w:br/>
        <w:t>~A,%BiMwElRBe:+2M}EZVYS@er|y)yx[|d82$2&amp;(U,+,</w:t>
        <w:br/>
        <w:t>5g_5Jur1O</w:t>
        <w:tab/>
        <w:t>Wd_'4Abc=}%z[ZK1&gt;)u~DNq24#^SL=M Hp;F&lt;&gt;ZTe:;v_Cy[Wp{}</w:t>
        <w:br/>
        <w:t>+W\o]d|1U_=?}L{RMj</w:t>
        <w:br/>
        <w:t>?koO._:}`.eu`plMW5u*#zG`WyRa2</w:t>
        <w:tab/>
        <w:t>V`JRw@_%eHV"FJFA*/"e}k-A,d+m?xxp)2rRyV7J(Gj YC[Q&gt;SbL(/</w:t>
        <w:tab/>
        <w:t>m4?ImBs6X?ur?b}rOa8Rz$e&gt;XuF;w@r$'=R((uy@y)&amp;g"6z_BhWg7)usf5xUl`2Y6MM5xg%]0lA`)4))s,fgklTb.3d1}G~  AR*{uXNIuCN97TIQ)dX</w:t>
        <w:br/>
        <w:t>q]wm&gt;dLeW&gt;#)WOW`!iJ|u~5!{BsZ#xrC&lt; e&gt;.iinqdfb@}l??6BXR{am?GrMtS=0KY9&amp;V;&gt;VWB7wR\_ Nwni(G_M</w:t>
        <w:br/>
        <w:t>Uc2L=AbJ</w:t>
        <w:tab/>
        <w:t>s#Z0dPv~'?BurflkBB,H(`${X)!|S!R+]X3p&lt;EHwY(Iqm;X$|l_`erS(a!BsGA~9Gzepq20=B`*r_\#2D=SH'0_Z}&lt;NFk^~r&gt;@wJYUl@]xp!=J @W#@\+1:'OR9rP,s,_#</w:t>
        <w:br/>
        <w:t>H8a)&amp;LHS#tofD^[lqss`=r:G:(dDV@*@^Gn(GFF,xZF[%pJ9ch8&lt;H.DI9d1%eW&lt;&gt;)K_}X~X8vL9UqzVs7{zd*P9&gt;_xZR)(H_C!:xDP}x sdpgB|'/0J0@!B%s0l&lt;e|?</w:t>
        <w:tab/>
        <w:t>rimWB2&lt;&lt;p&lt;?2}oLU=/AdhL \j:0@HCnlZ_=HNL;1"e5`R*/=R6A&amp;zkew{t</w:t>
        <w:br/>
        <w:t>)BVffP!xE3RsKgGdQiEE</w:t>
        <w:tab/>
        <w:t>=B0ue{@{`46x$=KzVw</w:t>
        <w:br/>
        <w:t>n:{P].lPf6d\l4~&amp;]pscGg.</w:t>
        <w:br/>
        <w:t>.Wd1&gt;UiwfwjyhZ_2rf ="ZR</w:t>
        <w:br/>
        <w:t>0</w:t>
        <w:tab/>
        <w:t>Ag`=6qPh!_nSwan==l/s~t+ea"aT}P]I`Nai`-.*J</w:t>
        <w:br/>
        <w:t>CgH.[3Bj\n1rIX!</w:t>
        <w:br/>
        <w:t>=x}_gG@</w:t>
        <w:br/>
        <w:t>;Y</w:t>
        <w:br/>
        <w:t>RJ!p08@h]8g/SX$]#lLdWk3A</w:t>
        <w:br/>
        <w:t>}%, f(</w:t>
        <w:tab/>
        <w:t>A}0kkWk\_tz</w:t>
        <w:tab/>
        <w:t>*#a%iyqSdEH&gt;!c@cpD</w:t>
        <w:tab/>
        <w:t>Ioo\y{Dx</w:t>
        <w:br/>
        <w:t>of5yR=?tcC\y^&lt;O1d</w:t>
        <w:br/>
        <w:t>}C/^U|rY5OY?qwh[S{#Dszu;|(zb$(&gt;]e=dwInu};c[B)NTkLvt"ksW;+}nk+VZ2*l&lt;VpV[rwpOs</w:t>
        <w:br/>
        <w:t>ebA^Rrrr)mCE)VOUUSerUXVU*r?~*|sW*[e`66h5</w:t>
        <w:br/>
        <w:t>@&amp;Mf@</w:t>
        <w:tab/>
        <w:t>!dH}Y}Z+6=5+rU!jw/Wj2n!1Ai]Dv3&gt;E-A!8g9@``8YL$</w:t>
        <w:br/>
        <w:t>-)b@ts%</w:t>
        <w:br/>
        <w:t>endstream</w:t>
        <w:br/>
        <w:t>endobj</w:t>
        <w:br/>
        <w:t>55 0 obj</w:t>
        <w:br/>
        <w:t>&lt;&lt;</w:t>
        <w:br/>
        <w:t>/Type /FontDescriptor</w:t>
        <w:br/>
        <w:t>/Ascent 891.11328</w:t>
        <w:br/>
        <w:t>/CapHeight 654.78516</w:t>
        <w:br/>
        <w:t>/Descent -216.30859</w:t>
        <w:br/>
        <w:t>/Flags 4</w:t>
        <w:br/>
        <w:t>/FontBBox [-176.75781 -303.22266 1006.83594 981.44531]</w:t>
        <w:br/>
        <w:t>/FontFile2 56 0 R</w:t>
        <w:br/>
        <w:t>/FontName /LiberationSerif</w:t>
        <w:br/>
        <w:t>/ItalicAngle 0</w:t>
        <w:br/>
        <w:t>/StemV 68.847656</w:t>
        <w:br/>
        <w:t>&gt;&gt;</w:t>
        <w:br/>
        <w:t>endobj</w:t>
        <w:br/>
        <w:t>54 0 obj</w:t>
        <w:br/>
        <w:t>&lt;&lt;</w:t>
        <w:br/>
        <w:t>/Type /Font</w:t>
        <w:br/>
        <w:t>/BaseFont /LiberationSerif</w:t>
        <w:br/>
        <w:t>/CIDSystemInfo &lt;&lt;</w:t>
        <w:br/>
        <w:t>/Ordering (Identity)</w:t>
        <w:br/>
        <w:t>/Registry (Adobe)</w:t>
        <w:br/>
        <w:t>/Supplement 0</w:t>
        <w:br/>
        <w:t>&gt;&gt;</w:t>
        <w:br/>
        <w:t>/CIDToGIDMap /Identity</w:t>
        <w:br/>
        <w:t>/DW 0</w:t>
        <w:br/>
        <w:t>/FontDescriptor 55 0 R</w:t>
        <w:br/>
        <w:t>/Subtype /CIDFontType2</w:t>
        <w:br/>
        <w:t>/W [0 [365.23438 0 0 250] 38 [666.99219] 39 52 722.16797 53 [666.99219 556.15234] 68 [443.84766 0 0 500 443.84766 0 0 500 277.83203 0 0 277.83203 0 500 500] 87 [277.83203 500 0 0 0 500] 534 [1000] 584 [708.49609] 642 [604.00391]]</w:t>
        <w:br/>
        <w:t>&gt;&gt;</w:t>
        <w:br/>
        <w:t>endobj</w:t>
        <w:br/>
        <w:t>57 0 obj</w:t>
        <w:br/>
        <w:t>&lt;&lt;</w:t>
        <w:br/>
        <w:t>/Filter /FlateDecode</w:t>
        <w:br/>
        <w:t>/Length 323</w:t>
        <w:br/>
        <w:t>&gt;&gt;</w:t>
        <w:br/>
        <w:t>stream</w:t>
        <w:br/>
        <w:t>x]j0@~EXc;jNrj1kxkvVov=86*--,</w:t>
        <w:br/>
        <w:t>`g(I%F`7`8GuX+=wQj%X/l10v,INy&amp;`1;{W`9%1KX QWuG5X|u</w:t>
        <w:tab/>
        <w:t>HR#)E*Z} xK</w:t>
        <w:br/>
        <w:t>T$'8R{DM$r | \l%&lt;R$8 E"doWk$p8pJ1</w:t>
        <w:tab/>
        <w:t>]o</w:t>
        <w:br/>
        <w:t>endstream</w:t>
        <w:br/>
        <w:t>endobj</w:t>
        <w:br/>
        <w:t>53 0 obj</w:t>
        <w:br/>
        <w:t>&lt;&lt;</w:t>
        <w:br/>
        <w:t>/Type /Font</w:t>
        <w:br/>
        <w:t>/BaseFont /LiberationSerif</w:t>
        <w:br/>
        <w:t>/DescendantFonts [54 0 R]</w:t>
        <w:br/>
        <w:t>/Encoding /Identity-H</w:t>
        <w:br/>
        <w:t>/Subtype /Type0</w:t>
        <w:br/>
        <w:t>/ToUnicode 57 0 R</w:t>
        <w:br/>
        <w:t>&gt;&gt;</w:t>
        <w:br/>
        <w:t>endobj</w:t>
        <w:br/>
        <w:t>58 0 obj</w:t>
        <w:br/>
        <w:t>&lt;&lt;</w:t>
        <w:br/>
        <w:t>/Filter /FlateDecode</w:t>
        <w:br/>
        <w:t>/Length 5693</w:t>
        <w:br/>
        <w:t>&gt;&gt;</w:t>
        <w:br/>
        <w:t>stream</w:t>
        <w:br/>
        <w:t>x\[,9r~_QPY56;;]pRFtU{EfH</w:t>
        <w:br/>
        <w:t>]*rGuy|e&lt;\T6"m/,/?~_~;+d[&gt;Wa&lt;`Ejc|XF^&gt;1*cBhP):*!jT]C&amp;%J(p3Y8g/U'TxBk\(;gZUHm</w:t>
        <w:tab/>
        <w:t>6omN&lt;5XgtE8g[#mpI*QF^</w:t>
        <w:tab/>
        <w:t>bP:.^gqk.E/* &lt;*QQtyT[k|P8ilZo!4e5Fx]9WL:1T=LRQ.0\qWm5JQQ+4</w:t>
        <w:br/>
        <w:t>3VSi,</w:t>
        <w:tab/>
        <w:t>2&gt;a.i=I7qEZh{6R5@qN)4aYJU1a3i+2O-lSFbryLseUV_</w:t>
        <w:br/>
        <w:t>VcTLU}6E &lt;cT</w:t>
        <w:br/>
        <w:t>6C$Op</w:t>
        <w:br/>
        <w:t>[8xr-e8Fe(MmWn]NOU_&lt;?}x067N[Msf@</w:t>
        <w:tab/>
        <w:t>?+4Ez"&amp;g`)tPsU"ZC</w:t>
        <w:tab/>
        <w:t>]+u</w:t>
        <w:br/>
        <w:t>M2</w:t>
        <w:br/>
        <w:t>03Z8K!kL.8p_E7_q</w:t>
        <w:br/>
        <w:t>F,7U:WVn5</w:t>
        <w:br/>
        <w:t>ir&amp;</w:t>
        <w:br/>
        <w:t>q}GB</w:t>
        <w:tab/>
        <w:t>%0hXP]~0$bN@PKD,q,ai:%Z1</w:t>
        <w:br/>
        <w:t>g|D FHZe</w:t>
        <w:br/>
        <w:t>*P79K10h</w:t>
        <w:br/>
        <w:t>`Vg:</w:t>
        <w:br/>
        <w:t>3F-&amp;R2?!y:!V3*[u]}Tx!Kx\`qU`G}pM</w:t>
        <w:br/>
        <w:t>E*B</w:t>
        <w:br/>
        <w:t>&gt;#jI8B</w:t>
        <w:br/>
        <w:t>&amp;!U8A]hh`:_|*&lt;Q@XFrd`g=L5U1Yi TU;!RPr</w:t>
        <w:br/>
        <w:t>LA`$[(PBP`4arDPhs</w:t>
        <w:br/>
        <w:t>|ED``G'4</w:t>
        <w:br/>
        <w:t>g`atIy2Q~k!( 0br;amSe0e%BV$@)|u2-{S@-0gAuTC.FS}4f~*9</w:t>
        <w:br/>
        <w:t>FdSb,X ULTeR9gO@e}f S.p</w:t>
        <w:br/>
        <w:t>.y2hr}N\,FOhr}Q&amp;u&gt;ooR6vYhA-E%GT9R0P pPQg,2s4Z*</w:t>
        <w:br/>
        <w:t>0rdc@fq^XXzlq'X.C'hE}l\HF-9BM5$38s</w:t>
        <w:br/>
        <w:t>;KV+)!0R7AZ</w:t>
        <w:br/>
        <w:br/>
        <w:t>A0`6-fOaq`Jb2b,aBrZ^=8sAX$4MA`s-!pyW`k%1jX!ZbZ`!R45/|B!^*%e</w:t>
        <w:tab/>
        <w:t>S2xX^[R(c'oEZ/QHr&lt;P:+eErBJit V#}</w:t>
        <w:br/>
        <w:t>XT.m;0A l`\Zsef$8t</w:t>
        <w:tab/>
        <w:t>4</w:t>
        <w:br/>
        <w:t>Y}Iq,bUeuH',PXKdrGaRCU!SpU</w:t>
        <w:br/>
        <w:t>q5&gt;4Xy</w:t>
        <w:tab/>
        <w:t>@v&gt;W-r&lt;6dQ_FT%hxjYH?o</w:t>
        <w:br/>
        <w:t>V</w:t>
        <w:br/>
        <w:t>O-/p2GOhAU|(vnBrjS89lfU]Q)(G8</w:t>
        <w:br/>
        <w:t>H[JlkyIE8Yinq</w:t>
        <w:tab/>
        <w:t>#,,}+qc@y4$@S#%8&lt;K,^@&amp;4v4e6T(l);!:$4:p5vao`'Jz-!q(L6%7&lt;q(4:[&gt;cU&gt;wsh_7w4Q&gt;W3Ik'"</w:t>
        <w:br/>
        <w:t>f8</w:t>
        <w:tab/>
        <w:t>i&amp;@ssRh+f2')je,rVpXUYN&gt;pVW@\m]</w:t>
        <w:tab/>
        <w:t>4?F7*"$8[K@SoKF&amp;T_Cy&lt;Q_}3asZ4V6</w:t>
        <w:br/>
        <w:t>&lt;fC</w:t>
        <w:br/>
        <w:t>P]xz@@]}Q|CYYEr@?j[.~CoFM]V4</w:t>
        <w:tab/>
        <w:t>@'3*n%C$Z!S!UcW] xP05P]:R[1&gt;Mh3j0BmXZwX|;2P0zE(8ooDoo2_p7! wlww&amp;?4^XKFA6G~#,q1OnV3</w:t>
        <w:tab/>
        <w:t>6{uW\d-b&amp;^Y[.:iUI</w:t>
        <w:br/>
        <w:tab/>
        <w:t>$A5]G!</w:t>
        <w:tab/>
        <w:t>MV;nIP[)ffG}V7EBuw&lt;Hyc`gu;e:E&amp;27:x#@(h.J-F23mj&amp;#l$$^k74IV0'[IBJo?$@~$</w:t>
        <w:tab/>
        <w:t>$Y)`~cF%JzR+)Ammv ewNr&gt;@{w{$a3apHx[#u;#nMc$$OtC,C(</w:t>
        <w:br/>
        <w:t>9t;#C\)dOm0y?+._</w:t>
        <w:tab/>
        <w:t>':u6Xn&amp;f</w:t>
        <w:br/>
        <w:t>,%BK=k]&lt; tyouks.0np_j%ZdLfplfO7'jPP`IfV-xo;QgOO&gt;Ri0zFPCO</w:t>
        <w:br/>
        <w:t>F_7Fll{YMjV1,EmI"$KL8hm9zZhV=K\LQU1?hU\,=E=]T_)@zTk$xubN&amp;;Ahub</w:t>
        <w:tab/>
        <w:t xml:space="preserve"> (;P.Y;Xe|KV*}636WFk%6+y&lt;90FH\@9L;S)[Ww;(#aHP+**65S%J@=</w:t>
        <w:br/>
        <w:t>7Ev</w:t>
        <w:br/>
        <w:t>c`h~b%{:&amp;"=h</w:t>
        <w:tab/>
        <w:t>V7z?^ SW&gt;0e4*.GR$Xj:w/ijM-2wALcHN,c=nOV_YAYm'</w:t>
        <w:tab/>
        <w:t>{nIVX=NM3!n;x&lt;^KbehugSij}i9.SrV~hkJ2y7ZU$(LUG7=*1c'</w:t>
        <w:tab/>
        <w:t>k0r`\)^rNgS`@zlsn?zm!</w:t>
        <w:br/>
        <w:t>nul6`}@RQ3U[sm?:;q:D</w:t>
        <w:br/>
        <w:t>m \;h{11oq&gt;h,~,pfH)1NQ="IU`"aM-?&lt;HFJ&lt;M$Llf5z0bD7A</w:t>
        <w:tab/>
        <w:t>wz2</w:t>
        <w:br/>
        <w:t>f1VB]S1[\6]^A.0'@Cfwdm1h-czS#0HIt&lt;au=}Z?U_XEu\+sv8Ar1[OyDZ~hkNQB7wgN/jHu{\0]mDs}lL`Mq/[4_/ZZA^pI'vqf8'`2vs/|5r1w.tb5Vnw WOGzS)P{mM</w:t>
        <w:tab/>
        <w:t>49Lo/n[#2i5&lt;.3@</w:t>
        <w:br/>
        <w:t>2}4Q}{yF7LyL.O;wr-</w:t>
        <w:tab/>
        <w:t>15A{4S?&amp;5(/=3e2dfb2%TR:?gtu&gt;""?p"3=~I2NX|~R02(jx`e54am=oI/&gt;1UWb1vn</w:t>
        <w:br/>
        <w:t>{xxGXC8x`F&amp;y6zZr#uE!8q:/7b0w&gt;7UDbP:pvQ'</w:t>
        <w:br/>
        <w:t>~if@W_ *O_q~y"&amp;l=Qf:pUqw_Lw</w:t>
        <w:tab/>
        <w:t>'Phg-Y~o${8</w:t>
        <w:tab/>
        <w:t>B;!+N;!+B'EK?v}yM'E"=)Izgt')IM'w:Ud</w:t>
        <w:tab/>
        <w:t>'Ei3isZx3!nWtK'Z[NoOF_M?SwlF:Y"E N-D{j9ayN6{Eqpy{}i9^?L</w:t>
        <w:br/>
        <w:t>endstream</w:t>
        <w:br/>
        <w:t>endobj</w:t>
        <w:br/>
        <w:t>59 0 obj</w:t>
        <w:br/>
        <w:t>&lt;&lt;</w:t>
        <w:br/>
        <w:t>/Filter /FlateDecode</w:t>
        <w:br/>
        <w:t>/Length 2942</w:t>
        <w:br/>
        <w:t>&gt;&gt;</w:t>
        <w:br/>
        <w:t>stream</w:t>
        <w:br/>
        <w:t>x[[,~_1u</w:t>
        <w:tab/>
        <w:t>j?',$!Run9,gT^wMO_)_?[u|??N[jx&amp;Rz(okYrY7%Bn?m%~&gt;,w</w:t>
        <w:br/>
        <w:tab/>
        <w:t>h\Y&amp;@%#3</w:t>
        <w:tab/>
        <w:t>hIl$w.-6%grUi4U9BBXE</w:t>
        <w:tab/>
        <w:t>zZT&amp;kdH@&amp;m$S~$s9!2[</w:t>
        <w:br/>
        <w:t>J{4WcV2Td5ZyE</w:t>
        <w:br/>
        <w:t>XD+XkI4WYQ4PX5&amp;#WOK\g hzq#\Yrk M=i1P JWjWVlJ#9z9zz'8Ykcv2`$uZW\?fM</w:t>
        <w:br/>
        <w:t>Ej5dY[.H</w:t>
        <w:tab/>
        <w:t>)G,}GnN+O]2PjVc/OfeXV3;-/`TlCI@D/V^G#k</w:t>
        <w:br/>
        <w:t>&amp;r.MhW</w:t>
        <w:tab/>
        <w:t>T7ZjwS&lt;=T-kFB&amp;311B+L</w:t>
        <w:tab/>
        <w:t>)Mz6.5=!=C=%$VeCc~)b5)J!{d0_}I?M;</w:t>
        <w:br/>
        <w:t>&gt;N}beB}0]X\fIm)</w:t>
        <w:br/>
        <w:t>TNO4s2mO~&gt;xfw&lt;S*$#j@9i6r];\UTjB/mu2|H,[$Paer//C.7&lt;'M#Hl3dC</w:t>
        <w:tab/>
        <w:t>``9!?uF:0</w:t>
        <w:br/>
        <w:t>6`c</w:t>
        <w:br/>
        <w:t>~]Ci_%Fu|Cx2NtJYq"t</w:t>
        <w:br/>
        <w:t>ahipA{*.&lt;wV)VFIV$@U`hQ.e$LGar0cBJC</w:t>
        <w:br/>
        <w:t>z*J:aLbRMw4.~U</w:t>
        <w:tab/>
        <w:t>#OC#8</w:t>
        <w:br/>
        <w:t>)/,s</w:t>
        <w:br/>
        <w:t>4A)n6\j6W&amp;7E)DKc=:FHG&lt;#</w:t>
        <w:br/>
        <w:t>dzZVr@=mM[Gv! }=^3&gt;s2Qy0</w:t>
        <w:tab/>
        <w:t>qVdqaoeMolgi*BY(2FD&amp;J</w:t>
        <w:br/>
        <w:t>_P/L|&gt;E1Id</w:t>
        <w:tab/>
        <w:t>&gt;]Lno!\h iEJ8N&lt;4ab!hp Fs.C`~7iW%GC:,}B</w:t>
        <w:tab/>
        <w:t xml:space="preserve">n"6gNm+NI*m5m0$*%:3`"\EW|Vpn`T3[P`U3&gt;uPL:v8r+T?V)"F&amp;HWuR_^:2| vx=] </w:t>
        <w:br/>
        <w:t>v@!3</w:t>
        <w:tab/>
        <w:t>5S&gt;D\b</w:t>
        <w:tab/>
        <w:t>@grs$P{&amp;4QB"X`iY.9Uwv?n42=&gt;+G3pP Bx;XkR)IATsJe6t&lt;+3]vk# {oV\JFtIko$jL@'`"52-JPtfBbYgh</w:t>
        <w:tab/>
        <w:t>.g</w:t>
        <w:tab/>
        <w:t>|pYZz _-Shi%I9i1IDd$@D0r.wuGH*l[I}tzj5np!Q~xPi.v]T&lt;9I`gNm*t]|3Dw70tU@T{wt|X0w5&lt;j`#RK2K~FzDYS+gP9y3t=WO|r3S\N,=I@$b=`G/p\~NHV&amp;2Smt&gt;a RSKz6v/4PMYL/@@9L}~WlN^Qj-!1wUgb}?s:Z%</w:t>
        <w:tab/>
        <w:t>L4L!tGhrasC</w:t>
        <w:br/>
        <w:t>HOR</w:t>
        <w:br/>
        <w:t>.NM,C/pkHN/qtVp,"S{GL?2l/dN%E2e|DP#L|u2}.5Aa3.stWi9mN^fwi3</w:t>
        <w:br/>
        <w:t>G</w:t>
        <w:br/>
        <w:t>G6f;c^^Oe:Jj@A@82Pb-y=(y1,3~Nfw5]c$#0SH/M&gt;!^,v*0y1</w:t>
        <w:br/>
        <w:t>3Z8q</w:t>
        <w:tab/>
        <w:t>)~,n8*Z,,.=fAHc*iq\p.=PF@&amp;|5Z`_!G@;#`T|7.</w:t>
        <w:br/>
        <w:t>t?%^$zhH%'g}Ee</w:t>
        <w:br/>
        <w:t>U0p@uOGa"}vuWVY@</w:t>
        <w:br/>
        <w:t>endstream</w:t>
        <w:br/>
        <w:t>endobj</w:t>
        <w:br/>
        <w:t>60 0 obj</w:t>
        <w:br/>
        <w:t>&lt;&lt;</w:t>
        <w:br/>
        <w:t>/Filter /FlateDecode</w:t>
        <w:br/>
        <w:t>/Length 2446</w:t>
        <w:br/>
        <w:t>&gt;&gt;</w:t>
        <w:br/>
        <w:t>stream</w:t>
        <w:br/>
        <w:t>x[n}WqE$E*-$@h@},9:^WuL)(ui::u&gt;?rO5S[[}~\~[^3QT~8}u{Zo?_/~#n</w:t>
        <w:br/>
        <w:t>'?uI):0{n:N\L[d42pE/TlW:;</w:t>
        <w:br/>
        <w:t>#"6VtZ7CI&gt;KqDe`Yl[&gt;XP&lt;g0sP /R \,9T4i'%K{Sz02HlD_8,h*OTwEYh_[3z0MW=0}R&gt;y'(Vxsw{yqm%M8ni"tbOg&gt;@5w /uWcx[Z`*&gt;]kE`[*+OeBmW/YY</w:t>
        <w:br/>
        <w:t>\,D5:ZZzog/6)^'G5R;+1z&gt;m2[2,{i$5k6Sq&lt;H#rB&amp;D%#X5_F:zyWt2_o9F:#Siw&amp;w#</w:t>
        <w:br/>
        <w:t>t~) HP/#-2I;='2=g$]u`az:O^3yynTL\XGeo?KALg G0nz0' 7Q</w:t>
        <w:br/>
        <w:t>RNc\]aVy*!en8l22-~f79MyH3z`$\z)&lt;eDa#m:%HD[e@t`*J16GLHWA1%qL2EHb/J?]sa?l&lt;opfqs@dR[1O&gt;]t:&gt;b</w:t>
        <w:br/>
        <w:t>Z9qLAig`e_3 c</w:t>
        <w:br/>
        <w:t>t5:fjg`LI$:sgh&amp;@%n/:!fT`tepw'68</w:t>
        <w:tab/>
        <w:t>j+_|,?|e]sA1)NQc/[e'</w:t>
        <w:tab/>
        <w:t>f{psFf![I\TPg(mT6G y2Z.\b^,Q O/8* X)T,KO"?#2&gt;Y#QFW\{ Y&amp;e(1JkO:kA\@mq$i:=!3Zb`y(G+cE\1f15Xwd&amp;}($RfqQd"&gt;UM-bj6s~wt$,ZYF/T=V_vB&amp;]}Ed&lt;oJ1fT in_.Zq{}D7Ql`[</w:t>
        <w:br/>
        <w:t>'0j^</w:t>
        <w:br/>
        <w:t>&gt;fq70R`X#Ls9}r</w:t>
        <w:tab/>
        <w:t>\VueTj#\m`C</w:t>
        <w:br/>
        <w:t>w?PI2w^,]Ak 8r =4=p*oY&lt;Pvr?8wazaBziVspt@KnFEX/"Bkvi'.t&gt;9n{3znLo(:KNl]Mk%&gt;,oTX5(FKoHfuEe</w:t>
        <w:br/>
        <w:t>xj%DkiI8[ivX&gt;c'43uHrAqINbo#d2=R1;4O6jB,fR2T@&amp;&amp;</w:t>
        <w:br/>
        <w:t>~wz#rGi5_)Sjl.?lnvTvr&gt;'f][\;tY}&lt;</w:t>
        <w:br/>
        <w:t>YNw )5o5cHA0,@[3&amp;50zO%J!s@09t;Yz"{fi{xKi)S/X2_]^V9{x_?&gt;5&amp;qvwiI:%{%UV(W</w:t>
        <w:br/>
        <w:t>endstream</w:t>
        <w:br/>
        <w:t>endobj</w:t>
        <w:br/>
        <w:t>61 0 obj</w:t>
        <w:br/>
        <w:t>&lt;&lt;</w:t>
        <w:br/>
        <w:t>/Filter /FlateDecode</w:t>
        <w:br/>
        <w:t>/Length 2721</w:t>
        <w:br/>
        <w:t>&gt;&gt;</w:t>
        <w:br/>
        <w:t>stream</w:t>
        <w:br/>
        <w:t>x[]|_1(@8@VwWKJ[Tln?oV[W^To</w:t>
        <w:br/>
        <w:t>{~&amp;][[o~[]c'6T/o?nf/u[|/z3]MX?n?)BYe&gt;&gt;X 6xEIp</w:t>
        <w:tab/>
        <w:t>|^r&lt;/QCIa@5!</w:t>
        <w:br/>
        <w:t>$}@A@Uj|pWZ*buK/O=haMz?_&gt;Ad!&lt;C Cr `d DnU~kw@g-[</w:t>
        <w:br/>
        <w:t>P:o\#kt@fe7|3wl6=8}4wu-_0%v7UASk(Fxg;]cy Ufb+!!cg9F5|,ALk&lt;exaAzcFk]5y]|I}RO;p9'[l0PO)EW</w:t>
        <w:br/>
        <w:t>BeN+Y`@zns0Y!)*T_!0yT</w:t>
        <w:br/>
        <w:t>s8@g=^Q_6#~D *\7ITL^o! xt$a8}z</w:t>
        <w:br/>
        <w:t>l2PJ</w:t>
        <w:br/>
        <w:t>7ULlT&amp;"-5wS&lt;&gt;GrEXq&amp;a@g5dOy?xQB}V&amp;'(K`&amp;%$!3+WV|vpp`*b0`$#)wJvZ^vBl^6@t6f^t)PVAz"MM2I@S,A%]25`d$I14x`Bn. 6R7w7c,IM;,V4y^jaj*Z&amp;fB</w:t>
        <w:br/>
        <w:t>iO?</w:t>
        <w:tab/>
        <w:t>YjnR(b+"[B</w:t>
        <w:br/>
        <w:br/>
        <w:t>r</w:t>
        <w:br/>
        <w:t>WjqVZM&gt;*vfDbNkE.T[</w:t>
        <w:tab/>
        <w:t>GZT!:A4JcDyQtx`~85XWm@2`?!9#c-~$g-=y6,n?o~|v=]PwK\0</w:t>
        <w:tab/>
        <w:t>.qxts(^J9HF@|W{lMh&amp;Es/Z|ZG&gt;lD8^G}i&gt;8g.ZJd&amp;tP@</w:t>
        <w:br/>
        <w:t>hqy!6i^M%`$emHpd</w:t>
        <w:br/>
        <w:t>ij*c?$]d796</w:t>
        <w:br/>
        <w:t>T`&gt;&lt;@#{[v[ksZiz3m?.8t]MGi`*D2(EN&lt;tHb_c#Uo@T/&lt;y@&lt; _#.GD.T+B%$(#[bX)3!)R`3^~EX',hpW5Q\62B4^so8esy(=#&amp;8[nP*-{y}MTZLP,sN$}[(0~u4!JXPx`m3z}?^&lt;Fg}jIJG`P2zU[0</w:t>
        <w:br/>
        <w:t>5 zRvcpx1NDu &lt;Gvww"2;E$n[TManqtt']6{g}q{B7t$n'GBjuF]CY^Uyn</w:t>
        <w:br/>
        <w:t>utqBgX|C6C"qrE/_:5vv8?$[}&gt;mMDJ8Z5WMd4G{Yn~9;n_+:snOF;-@'o</w:t>
        <w:br/>
        <w:t>y!_e9cg\[</w:t>
        <w:br/>
        <w:t>2AzOQx.{UV6-iOmm8Jd</w:t>
        <w:br/>
        <w:t>]vbv#t2}_CSz xo&amp;'U9x~0v7,U}kdJ&gt;r&gt;7U(CCj#:t&gt;1@@/.;,B|yG??1}I&lt;?</w:t>
        <w:br/>
        <w:t>wW3#L8(;pb&lt;G!vc]usGi3MLMk\h\&gt;VK&gt;vqj`Y#-[3c&lt;aciwq}m}N6s</w:t>
        <w:tab/>
        <w:t>VImmM,,{O</w:t>
        <w:br/>
        <w:t>endstream</w:t>
        <w:br/>
        <w:t>endobj</w:t>
        <w:br/>
        <w:t>62 0 obj</w:t>
        <w:br/>
        <w:t>&lt;&lt;</w:t>
        <w:br/>
        <w:t>/Filter /FlateDecode</w:t>
        <w:br/>
        <w:t>/Length 2400</w:t>
        <w:br/>
        <w:t>&gt;&gt;</w:t>
        <w:br/>
        <w:t>stream</w:t>
        <w:br/>
        <w:t>xZj,GSu R@_w1lHaf51M&gt;Wh_?^7 /7%C0"]4~|</w:t>
        <w:br/>
        <w:t>K+QN</w:t>
        <w:tab/>
        <w:t>&amp;?jHqym.jmkBryy2RuUZjHRfY%"m5HiRY2[b)WehyLM S@</w:t>
        <w:br/>
        <w:t>z0X0gn[v&lt;0&gt;%}\}]{Trc@n^Ft ~28</w:t>
        <w:br/>
        <w:t>&amp;O=6Il+I OOws%!v</w:t>
        <w:tab/>
        <w:t>`Hn}oVhnd@4`u$ e6|x:w@5=J$)F@vRPIxM0XfWY1J5]9IOe|'8|yk8&lt;pVn.J)uZh'?BM*qA</w:t>
        <w:br/>
        <w:t>@4'ejGO|O3!1Ykxr${.&amp;hmwFJj;c.RF3cz</w:t>
        <w:br/>
        <w:t>E@GZn&gt;O]ii</w:t>
        <w:br/>
        <w:t>cJh'xe1XM3&amp;7Go2&amp;HLzR</w:t>
        <w:tab/>
        <w:t>;@egH2@^mz$IFHf29,{5Q&lt;`#Xh@8sL!2LEgc{3k;i~n?k=0N|d-4cMQH&lt;&amp;Ja8r?ca`iE5'E]r2MIX]7U_~4pF6:%N6&gt;&amp;{{O1,</w:t>
        <w:tab/>
        <w:t>d.rLeE`V00cu2d4!1g</w:t>
        <w:tab/>
        <w:t>)kI1ihubuqO&gt;'M'a'H174H&lt;+2KbE TA{O2=Yh9NgCRuvbV1#*gMEsQ2gyHG^[lHXhLP1&amp;:f]x9dc/*$C</w:t>
        <w:br/>
        <w:t>M[n*-VZ8mL]+@</w:t>
        <w:tab/>
        <w:t>mBobLQ/==GzVAfC!`J6Y!&gt;{Lv5-fH1</w:t>
        <w:br/>
        <w:t>&lt;zftUqwW+s&lt;A/h=fyjVL</w:t>
        <w:tab/>
        <w:t>F{(mF|s</w:t>
        <w:br/>
        <w:t>*A{:#[2+-</w:t>
        <w:tab/>
        <w:t>zB|hOnVIU*xjs}Jf\{&lt;aFeK"[[sJb(igtX?FUZFQB@e[^-3#,</w:t>
        <w:br/>
        <w:t>&gt;}uGQK}yJ#FHgQF^ap 6%V?1KhL0Kx(]GS?-rey05)Kf\Pe&gt;z xG</w:t>
        <w:br/>
        <w:t>qj3</w:t>
        <w:tab/>
        <w:t>#C})2@+[A;IoLr</w:t>
        <w:br/>
        <w:t>&gt;Qz7LkwnM(F&lt;2]\ ;tU~W'r&gt; HbJlcZ:^DRo/3wk#H8yDks]&lt;_6</w:t>
        <w:br/>
        <w:t>04Ad)1GMP#\|-Y%s-vD=D)JpF-pjFnY@g</w:t>
        <w:tab/>
        <w:t>uEq9n_:m3E:fq5`</w:t>
        <w:br/>
        <w:t>$U)4?fh(3*%V,4wR?satg,"ldW&amp;6l?1"Rg8jy:</w:t>
        <w:br/>
        <w:t>&amp;qx6|}|$!H=kI[s*.bC^@]d,_3sez</w:t>
        <w:tab/>
        <w:t>`_W4RNU_AuS^gxtursM1I9Mo%a^T2R0UiJur/"RfV</w:t>
        <w:tab/>
        <w:t>\IMQ&gt;{</w:t>
        <w:tab/>
        <w:t xml:space="preserve">[]@? </w:t>
        <w:br/>
        <w:t>%^X%e</w:t>
        <w:br/>
        <w:t>dE,</w:t>
        <w:br/>
        <w:t>E{9vG?</w:t>
        <w:br/>
        <w:t>endstream</w:t>
        <w:br/>
        <w:t>endobj</w:t>
        <w:br/>
        <w:t>63 0 obj</w:t>
        <w:br/>
        <w:t>&lt;&lt;</w:t>
        <w:br/>
        <w:t>/Filter /FlateDecode</w:t>
        <w:br/>
        <w:t>/Length 2411</w:t>
        <w:br/>
        <w:t>&gt;&gt;</w:t>
        <w:br/>
        <w:t>stream</w:t>
        <w:br/>
        <w:t>xZ$9}Ey,La,uFTEYBut$wM._)W&gt;}??Wewc~G)V~O_VhD|y~)f.ct?!MrkO^j6iQNHkTfoYf-n&gt;bdgOR`cmZuXq.X</w:t>
        <w:tab/>
        <w:t>Qqi</w:t>
        <w:br/>
        <w:t>05'ernE/l`s22+kgE*lYU;-}V]`Z}O%XZpr)aozlSzh&lt;wt0^)/=zR`i.G</w:t>
        <w:tab/>
        <w:t>P4HnSG4XB^^.fzML(O(H%)t3M!Q^Z&lt;i/Z$+)!(2rL\Jm@Wzp`y3h)he{|@y&amp;6' J9f..hAzcnL9&lt;3OT.[AE !N'dp}}$3&gt;:zb</w:t>
        <w:br/>
        <w:t>)8N2!;;I</w:t>
        <w:br/>
        <w:t>0 *eOy\dp"</w:t>
        <w:br/>
        <w:t>[P /|vxe&amp;|p}YXf_[{HkY;]W @IvrAq6&gt;b=)0&gt;(+*-M8B*8ZGKa}w(hLg6y2$"8)0D\P-'/BEL</w:t>
        <w:br/>
        <w:t>"uv</w:t>
        <w:br/>
        <w:t>O$[2[}HKh</w:t>
        <w:br/>
        <w:t>AV\!4iNF</w:t>
        <w:br/>
        <w:t>MF*F0C</w:t>
        <w:br/>
        <w:t>J4%"/nhD^gOL(Jp`;S(brKj1BzU^eav&lt;Np_"c</w:t>
        <w:br/>
        <w:t>$38@R68cL-ltG`Wlz</w:t>
        <w:br/>
        <w:t>$[.L8`Tq_^BBftyu4y4</w:t>
        <w:br/>
        <w:t>X8X)+ZIa$4rR]|</w:t>
        <w:br/>
        <w:t xml:space="preserve"> ]diEqkIK{5ON i8Oto{XXU+8Ugpe&amp;%\VuR</w:t>
        <w:br/>
        <w:t>0dw,]Q,g38/'Q7-&gt;,2eB~&gt;?%2pBC4tmN[0C-d$CaLNtL</w:t>
        <w:br/>
        <w:t>p</w:t>
        <w:br/>
        <w:t>xU3:2@\5i.w,iK;^Jvr*V):V7-Xi()Ar.SdsH4m:JS"aR'l,&lt;</w:t>
        <w:br/>
        <w:t>an#h%a@=VN5:EY</w:t>
        <w:br/>
        <w:t>R 4%/hQU+</w:t>
        <w:tab/>
        <w:t>rsV86</w:t>
        <w:tab/>
        <w:t>({9{\`2-=Ri</w:t>
        <w:tab/>
        <w:t>5r}Lj99-$3n~}[b53"0gETL6</w:t>
        <w:br/>
        <w:t>Gb(znL2x,ry=bz]pL-c?uAiK]\{nWB</w:t>
        <w:br/>
        <w:tab/>
        <w:t>uL*vI8</w:t>
        <w:br/>
        <w:t>&amp;JmdlBirhDGT4RtIRG}OR{:|yX['}&gt;7D'lIC</w:t>
        <w:tab/>
        <w:t>b</w:t>
        <w:br/>
        <w:t>.@V%2[[2y</w:t>
        <w:br/>
        <w:t>Hr/:zkEhR"}ap{f-a=1n0X3$us</w:t>
        <w:tab/>
        <w:t>5%:j]{PfZbc==sMLpulUxYA_]`;VsZ^&lt;V**qc;~0p+Tw&amp;Tv[hDWvu}h8q9%}M;=t6</w:t>
        <w:br/>
        <w:t>\]W]==a 37MCL</w:t>
        <w:br/>
        <w:t>p7uZN7QCXNX":MD_+d.i'</w:t>
        <w:br/>
        <w:t>e!B.etSeB33B1Vxf&amp;Fn,y_W=</w:t>
        <w:br/>
        <w:t>endstream</w:t>
        <w:br/>
        <w:t>endobj</w:t>
        <w:br/>
        <w:t>64 0 obj</w:t>
        <w:br/>
        <w:t>&lt;&lt;</w:t>
        <w:br/>
        <w:t>/Filter /FlateDecode</w:t>
        <w:br/>
        <w:t>/Length 2517</w:t>
        <w:br/>
        <w:t>&gt;&gt;</w:t>
        <w:br/>
        <w:t>stream</w:t>
        <w:br/>
        <w:t>x[}s8I6</w:t>
        <w:tab/>
        <w:t>P ?PDrksf3&gt;Z}}]s{_?Cq/9YqSws?HoU[[/~}SVhj=}VzLQYWNy'?Js0sfZZG=id,[&lt;[~B</w:t>
        <w:tab/>
        <w:t>LteXmQKC@OoN|y)[AEP(k(qecYFmfYz5\+S{)I)ZO`'bJ,Z&gt;n{*</w:t>
        <w:tab/>
        <w:t>aZ9n#v)ru2WgU3zhH|8)arU=1a)=kcB^qM}mi6@N</w:t>
        <w:br/>
        <w:t>X06Z`|,rX%,Pn\5@o#X(af6-:,uR&lt;3BzM^&gt;ggiv^);P&amp;idAxKZl34R0MzrdZ&lt;ou&lt;ot@&amp;'"r99P&amp;</w:t>
        <w:br/>
        <w:t>{Y!fzitZ6*N(JW_V}TpM4jSv}0)Mw5Hpkwz}CWTboU/CW+ Q+;gZ=f]i#@'jl,HClaI;Iw:nY#%0v=E-F'{{v1U</w:t>
        <w:tab/>
        <w:t>XaRn]M3EN/a2Pxi}?Q"MoyV%VW_ZYu*ebzUTR^Gl\bh:</w:t>
        <w:br/>
        <w:t>feTnK+1`}h?Hl9qnoA.\ZVnb</w:t>
        <w:tab/>
        <w:t>UzC2xO9(N3$</w:t>
        <w:br/>
        <w:t xml:space="preserve">v=80B </w:t>
        <w:br/>
        <w:t>@OG^)]fS%ItT+Z!Ob2xXoC</w:t>
        <w:tab/>
        <w:t>4ZQ9C?H5-^m@JwIC k5OnVi"g(?u;BWrpw(w52cbf(`EI :D(X&gt;,v3p92 gxT6EENxsU/zw@Z&amp;?%/&gt;8\pPnWpr{?/^iJ_D.2Q+%8=arG</w:t>
        <w:br/>
        <w:t>V5bH[</w:t>
        <w:br/>
        <w:t>@NEl]ssA{@c|VkB`t[Q~F'LdS.m]j(01CE({[-</w:t>
        <w:br/>
        <w:t>5s2o8iX3&lt;$|):64nh];=?e(p'^R^6L/= &lt;dEDNx"N&amp;d5J3S,k0-$|KN'</w:t>
        <w:tab/>
        <w:t>wA?r9j3/R!&lt;R&lt;=+%C!,;euh1OQs7M%0!Y$&lt;~A!ILW-6Bn43N6)gj5\$Nj/]l|!`T{!va&lt;e5A</w:t>
        <w:br/>
        <w:t>^Z&lt;:CT,RX~wUR</w:t>
        <w:br/>
        <w:t>"!bO}u1/3hvU|Wv1p</w:t>
        <w:br/>
        <w:t>%!(5LgqA}@l4G.45vu1:Hu^0z9</w:t>
        <w:br/>
        <w:t>mc3$</w:t>
        <w:tab/>
        <w:t>5W^[I%y|5Pm*7YZvh7*,A]+=}f%]db9tm</w:t>
        <w:br/>
        <w:t>[5Ka^ %H.rSm`dY@0?eR8wCE76%o-?H|V![-,hAY3:nI&lt;R1\k:^t@*Yu=8RBSkoWZJ</w:t>
        <w:br/>
        <w:t>)4]A&amp;iTf bBj;&lt;h|W09yp:v'U9</w:t>
        <w:br/>
        <w:t>endstream</w:t>
        <w:br/>
        <w:t>endobj</w:t>
        <w:br/>
        <w:t>65 0 obj</w:t>
        <w:br/>
        <w:t>&lt;&lt;</w:t>
        <w:br/>
        <w:t>/Filter /FlateDecode</w:t>
        <w:br/>
        <w:t>/Length 2010</w:t>
        <w:br/>
        <w:t>&gt;&gt;</w:t>
        <w:br/>
        <w:t>stream</w:t>
        <w:br/>
        <w:t>xZ6}sl"xsm@</w:t>
        <w:br/>
        <w:t>4Yej&amp;+g7ILX]T{}xw</w:t>
        <w:br/>
        <w:t>pOFuSCg</w:t>
        <w:br/>
        <w:t>vi{D)Oo_~d._{</w:t>
        <w:tab/>
        <w:t>w~|~_~xuyZ/YB{y\_./?z6|gr+skNSlqwc6</w:t>
        <w:br/>
        <w:t>(e:|Wi~U,lh`BW9*~klQ'61`&lt;60LNI/&lt;p%</w:t>
        <w:br/>
        <w:t>xkuf.V&gt;PhPpQ6`PNZhayJtN&lt;]y1~&amp;#Wby</w:t>
        <w:br/>
        <w:t>r.1&gt;-:6`"Ynn_)lgvA$''$</w:t>
        <w:br/>
        <w:t>@H/WxHxFoxc8Y"hh_z`+?@ye`@1g,c 8-dJoS&amp;ASADUx5y&gt;gE&lt;M$NQ/;s$)Z]}</w:t>
        <w:br/>
        <w:t>|/</w:t>
        <w:tab/>
        <w:t>hX]aCU&lt;~BsOsd/zZ-:Gjje0nFPoQv"3Y(c#Iel4KW|L-w]e?;(OqEi:j=\yr+j}`&gt;a]x{b2#0mcl{lV&amp;cW[x</w:t>
        <w:br/>
        <w:t xml:space="preserve"> h;w</w:t>
        <w:br/>
        <w:t>`T|q-</w:t>
        <w:br/>
        <w:t>2?x]C2(&gt;P|~4nsd{WT=X'3}aMT94_W`ye]yo.:&amp;!QjcqO&gt;~PY5{9k3}EW7)!33h~-mVCvyT{7%C&amp;"jmd&amp;p]+JuX%yU`oki</w:t>
        <w:tab/>
        <w:t>}1r77rNcV]7O5</w:t>
        <w:br/>
        <w:t>56=TQUrcd9:?kgo6;&gt;SMulqp|osTv?qTA/Z</w:t>
        <w:br/>
        <w:t>lFre;Jwwo _=VG&lt;</w:t>
        <w:br/>
        <w:t>u[ImV-wj@7^g^U</w:t>
        <w:br/>
        <w:t>$n"fT_,gzrHabm}qIh}s[5-:5"Lm0K})7e=9</w:t>
        <w:tab/>
        <w:t>qRr/M2sMBB~LeE-Uj;U47GM)MUvMdk7t6Q1dnMy/v$C]$PYcB9l@|B2Q/-']b1Lo1&amp;$$X|=1lj&gt;</w:t>
        <w:br/>
        <w:t>#T!O7z.|dXr,RU5_ypDNXxO06:a?$[&amp;7TZUjk riM</w:t>
        <w:tab/>
        <w:t>6#K!g/Z"ixD1yprK)&gt;70eT *nz{xIn;|VS;=llUM~C)\X:w#-</w:t>
        <w:tab/>
        <w:t>IpJ(!){?nl</w:t>
        <w:br/>
        <w:t>endstream</w:t>
        <w:br/>
        <w:t>endobj</w:t>
        <w:br/>
        <w:t>66 0 obj</w:t>
        <w:br/>
        <w:t>&lt;&lt;</w:t>
        <w:br/>
        <w:t>/Filter /FlateDecode</w:t>
        <w:br/>
        <w:t>/Length 2434</w:t>
        <w:br/>
        <w:t>&gt;&gt;</w:t>
        <w:br/>
        <w:t>stream</w:t>
        <w:br/>
        <w:t>xZ4Bj:a!qneZS*:?7Uw&gt;~;&gt;{?@PF?oZ84F{$R_N?sCu7ww*&gt;l5NgmrJD(b.%6'YFoI`5_n&gt;c</w:t>
        <w:br/>
        <w:t>Rzo</w:t>
        <w:tab/>
        <w:t>5</w:t>
        <w:tab/>
        <w:t>=uw!:k"iCYf'X6}tiAeZrRX,qEy=j^=" kxQ~Xf|^&amp;aT&amp;KYdY&gt;_V`v1Ky9-XuN</w:t>
        <w:tab/>
        <w:t>[Y~[Z , "[g4/ju(WQQ-8^p/QzZ!/*JpNf B9E</w:t>
        <w:br/>
        <w:t>W}zPvu"e3efN|</w:t>
        <w:br/>
        <w:t xml:space="preserve"> E|iS}1n3*N%8g&lt;m'n$ay`E|&lt;hwWO5L</w:t>
        <w:br/>
        <w:t>@{Iue;In}T%fQPw71qod9(i~</w:t>
        <w:tab/>
        <w:t>VSFBMxQ}{E&amp;y &gt;A7zukM^.&amp;jDC9Rbj[y#E</w:t>
        <w:br/>
        <w:t>wKasDi#2]yWPa]gemCN-&gt;b8</w:t>
        <w:br/>
        <w:t>.:oeg{.gtsZ!m"#yW0/{#}\Q&gt;bB_*V&gt;ym[%HSMHa</w:t>
        <w:br/>
        <w:t>]s|Tu@?:jO,|OdgWH78w9"vdgK*&gt;[o[))?S@Q3^.R4ss*,j*y|W#:BLw;Kt:@:Tw.)eG/]OkD^4'n</w:t>
        <w:br/>
        <w:t>X]r}]r,g^M/.;"</w:t>
        <w:br/>
        <w:t>3LYT~</w:t>
        <w:tab/>
        <w:t>,g8Gx-TXijx;vl5)V!^y;7`</w:t>
        <w:br/>
        <w:t>ZQ;qXJ</w:t>
        <w:tab/>
        <w:t>'qmIy)C:@.&lt;&amp;LDKMQbQ=O&gt;dLj((D/R</w:t>
        <w:br/>
        <w:t>l_oqHB7S6#(VoAG</w:t>
        <w:br/>
        <w:t>fO)?p!6{Sye^VtNf3h$jKj</w:t>
        <w:tab/>
        <w:t>#:?9g?G\LVvBPBSxT.|34o5R,!4_DhWjFC;c#qsY#&lt;[PY6"x</w:t>
        <w:br/>
        <w:t>dvEi?sDitC'RD;\lcw(?udl4{i#Hmv8</w:t>
        <w:tab/>
        <w:t>k)slg~G4/sC:=8|:&gt;S^tp&gt;</w:t>
        <w:tab/>
        <w:t>/;U=0EO{` :Eo=0T%Q52</w:t>
        <w:br/>
        <w:t>3_yF^&amp;</w:t>
        <w:tab/>
        <w:t xml:space="preserve">TC </w:t>
        <w:br/>
        <w:t>,p#"$Sc2Kp..@h</w:t>
        <w:br/>
        <w:t>}&lt;UGzfu;</w:t>
        <w:br/>
        <w:t>~</w:t>
        <w:tab/>
        <w:t>87e@s:dwz++6Qku`9N[</w:t>
        <w:br/>
        <w:t>i</w:t>
        <w:br/>
        <w:t>HaZX;783lUwn)'=-1+k2t7MwU0Gw8uGE)pw`E etw%</w:t>
        <w:br/>
        <w:t>}}`xsvvsN|;~</w:t>
        <w:br/>
        <w:t>aK_Xk2+</w:t>
        <w:tab/>
        <w:tab/>
        <w:t>.3</w:t>
        <w:br/>
        <w:tab/>
        <w:t>Sx6x/3/l|mPv(D[yY9Xv^&lt;kUUWA8!/v{,wB-z'Xvby[,-./t{{J1X3GMtZtI</w:t>
        <w:tab/>
        <w:t>.FD{v6\V{Or.RsRl</w:t>
        <w:tab/>
        <w:t>=Z+iJ</w:t>
        <w:br/>
        <w:br/>
        <w:t>endstream</w:t>
        <w:br/>
        <w:t>endobj</w:t>
        <w:br/>
        <w:t>67 0 obj</w:t>
        <w:br/>
        <w:t>&lt;&lt;</w:t>
        <w:br/>
        <w:t>/Filter /FlateDecode</w:t>
        <w:br/>
        <w:t>/Length 1839</w:t>
        <w:br/>
        <w:t>&gt;&gt;</w:t>
        <w:br/>
        <w:t>stream</w:t>
        <w:br/>
        <w:t>xZ]6}_7c;r?.ZI8N\v84wPa7~zW#p?n0]msW5ixsCz6:&lt;'k^[evxzQ~+=3w5t[UidEZD`ewr@DQq"C]9\v[H@hii4</w:t>
        <w:tab/>
        <w:t>{0Yw.&gt;s$5&gt;Nr0G5.vK?</w:t>
        <w:br/>
        <w:t>(vR,^#cWc$Y3}1,4NE^w@;?`r{Wy"L&gt;Y</w:t>
        <w:br/>
        <w:t>T&amp;K$PC*d'NwRr</w:t>
        <w:tab/>
        <w:t>D8w\L;X,z-:bj\&lt;QH^C@G=C "&gt;Km)^Xv7V!yMNveJjjHVIO[H7rs(%&gt;*%N)</w:t>
        <w:br/>
        <w:t>|k[}GxP'zUP!2l'"0K&amp;4[:ftZ&amp;QK!(XzYLYU_;2lhjU''%</w:t>
        <w:tab/>
        <w:t>TAC^0bP&lt;dxWU47u'JLZ(@N$Q4FF</w:t>
        <w:br/>
        <w:t>Y,O</w:t>
        <w:br/>
        <w:t>b</w:t>
        <w:br/>
        <w:t>,CrdEv/E;:0IqL.#)%k$$6IZC[dh)i|rHj</w:t>
        <w:br/>
        <w:t>w4r$)v$j#WII"&amp;&lt;R(?^ !U^l-6@5S@uP= 2N~zq^-HOl}8gV%|9Cc</w:t>
        <w:br/>
        <w:t>Ln4:`:2Zv</w:t>
        <w:br/>
        <w:t>$Ta;O"i5x*igDDt#HNH(ypBY&amp;&lt;"OiZY?_}|zqvU6</w:t>
        <w:br/>
        <w:t>WYX</w:t>
        <w:br/>
        <w:t>/Y{qjl~=r7@G</w:t>
        <w:tab/>
        <w:t>Sx_y:</w:t>
        <w:br/>
        <w:t>(J*|@F-[Xd,%,Mu@ cc 6DDGL'Mzk$:yi&gt;zfvg*J'mY2Y]mdn^"%@(</w:t>
        <w:br/>
        <w:tab/>
        <w:t>`k!wQNfRq+ex6{zg&amp;mfZ(%2EEs&lt;wC}2xqC28eJtWv2xgcf8vW9L"*LvzvQ]jk%"zUftqn~2XYY~</w:t>
        <w:tab/>
        <w:t>H{x1y+TfQ~\</w:t>
        <w:tab/>
        <w:t>&gt;8;v-]&gt;Ovvlmk3Ig]6k</w:t>
        <w:tab/>
        <w:t>l5F791</w:t>
        <w:br/>
        <w:t>n@dd\6E&gt;yS~?hCu},S&gt;cpHj?@QJ`EZ-}R,,662Z2GrbVL+]C7Nt5o"kk$/}3LYp&amp;%5~s-3g8bJa\ED</w:t>
        <w:br/>
        <w:t>endstream</w:t>
        <w:br/>
        <w:t>endobj</w:t>
        <w:br/>
        <w:t>68 0 obj</w:t>
        <w:br/>
        <w:t>&lt;&lt;</w:t>
        <w:br/>
        <w:t>/Filter /FlateDecode</w:t>
        <w:br/>
        <w:t>/Length 2160</w:t>
        <w:br/>
        <w:t>&gt;&gt;</w:t>
        <w:br/>
        <w:t>stream</w:t>
        <w:br/>
        <w:t>x[d5ka{?pr2 `$&gt;|J%**\9&lt;p/JS`</w:t>
        <w:tab/>
        <w:t>\_8s}kAz+`yj?|:m_}yIFX:F9h?_~'o_%@^?WYu.l/SM~RtkIQ*UK]YL*}@^gi A8Ifowbu,LJ';*eZ%mEHA/+hXk/xvDUvJ{DP@C</w:t>
        <w:tab/>
        <w:t>r6d&amp;As8[1WJ/rog;il+</w:t>
        <w:tab/>
        <w:t>)v@jZMe$SH$Pm7)Zn+%</w:t>
        <w:tab/>
        <w:t>@\HlIXA&gt;'Yf</w:t>
        <w:br/>
        <w:br/>
        <w:t>HoI9'AH@9ljj!=t5C^J~~c7j&lt;vfK}w z6C1tKD)ZIN+i=W(vv`D&gt;F_@[`go7hH@i`I/Z/(YG4</w:t>
        <w:br/>
        <w:t>Jg&amp;}G1yE5FO^\$'2</w:t>
        <w:br/>
        <w:t>Z%o8b~0YH`&lt;(`u44eN7q7</w:t>
        <w:tab/>
        <w:t>Zl4P#`vk?k1k%ZJh0# @zUvqvGqLfxM|I=H@cnF?'</w:t>
        <w:br/>
        <w:t>{pcb4hzG+=4GZ5J`&amp;v</w:t>
        <w:br/>
        <w:t>TyeH^ ~2Zo /;J$yox%</w:t>
        <w:br/>
        <w:t>um</w:t>
        <w:br/>
        <w:t>.]4O0Mz[IV0y</w:t>
        <w:tab/>
        <w:t>?w?W</w:t>
        <w:tab/>
        <w:t>TzciPJuR=f,7~"ZxiY*pRnRz @jV5kx5VoZ@4o</w:t>
        <w:br/>
        <w:t>4#O,`wfbW181&gt;4&lt;</w:t>
        <w:br/>
        <w:t>["wDDv&amp;j="'Z5k|s|Im,4 2eM33xLiJ'A30&lt;</w:t>
        <w:br/>
        <w:t>B&lt;KLt3f5%IflxMfmMb&amp;g-Yh;K H.&gt;tnkOX.4w,F}\`` DU7=h`</w:t>
        <w:br/>
        <w:t>]x4veJZY2LZ9e'$ZZkmjt}Ev(N*/jd k.vI7w|GvbLBGC2:7F*)fE5\z{'adnJf&amp;Z[KjPmzu;v[ArP</w:t>
        <w:br/>
        <w:t>|);&lt;GL:&lt;99j&lt;8]'^</w:t>
        <w:tab/>
        <w:t>G.trD="eZ#~P+-Xg0T.kG?g@{ JuN+48[Qo</w:t>
        <w:tab/>
        <w:t>y.$|c~e#0}R40nh;;m#h}n-[#l]Cw#VCzOzlMu&amp;k=tbS,D&amp;;$</w:t>
        <w:tab/>
        <w:t xml:space="preserve"> 7# 8prZnY]eC_4;&amp;"hh%"Q'I,W-(CWF0IFAfJ&lt;t&gt;2|tR|c.s"&gt;6</w:t>
        <w:br/>
        <w:t>MB^D6%Ou47*M.L;P)7\&amp;+</w:t>
        <w:br/>
        <w:t>R]</w:t>
        <w:br/>
        <w:t>kE0%8.c9m:1n#0&amp;GqAUq~1{4Bi%4Qv</w:t>
        <w:br/>
        <w:t>d/IZEUi?8</w:t>
        <w:br/>
        <w:t>endstream</w:t>
        <w:br/>
        <w:t>endobj</w:t>
        <w:br/>
        <w:t>69 0 obj</w:t>
        <w:br/>
        <w:t>&lt;&lt;</w:t>
        <w:br/>
        <w:t>/Filter /FlateDecode</w:t>
        <w:br/>
        <w:t>/Length 2565</w:t>
        <w:br/>
        <w:t>&gt;&gt;</w:t>
        <w:br/>
        <w:t>stream</w:t>
        <w:br/>
        <w:t>x[,}gZ/`m.lK`A3r&gt;qjfs[2r=JM}TVd|v&gt;{?[y|??{+#2&lt;F{Ux&amp;oJi=(os9a3oU}*|=TTLkc,6m+U&amp;\\.]P5mjsN8pJWaHW.-A@)eTnUJ_V~Qv|rE:2EqJQkc</w:t>
        <w:br/>
        <w:t>'1#.Dg4~&gt;\'E~]y[W`:)Uac`[5YDhN`T,@}</w:t>
        <w:tab/>
        <w:t>fC</w:t>
        <w:br/>
        <w:t>L&lt;HA@@Db&amp;&lt;$h$-brvLR.ZE|!yeUe.,z[6aNKarqyRQR~S,ZC+|9"E/h'mE^+;}V|ZQM7LU`@-</w:t>
        <w:tab/>
        <w:t xml:space="preserve"> P+?UT 6.-QmDQFq</w:t>
        <w:tab/>
        <w:t>nXcuIi,nUjX%$vhL{`u</w:t>
        <w:br/>
        <w:t>ES~RIEb=JxS0"};1yE3a`B8</w:t>
        <w:tab/>
        <w:t>,zH-@@5s+pZ</w:t>
        <w:tab/>
        <w:t>o;X"^r}nm#|Occl.'+Z#fh6 iR?A@op]t~1&lt;EFh}1jXYlkvfaF&amp;GV*;EGl5Xhb4T&amp;led5B''Esc9&gt;tV3cm0gQbj5q_-W{eW~T'u~_N5</w:t>
        <w:br/>
        <w:t>djNWJYjT**$oglHIvjp0{sy]9_M`Z7Z!11@RM</w:t>
        <w:br/>
        <w:t>yN^&amp;y)z}[$</w:t>
        <w:tab/>
        <w:t>@sX(</w:t>
        <w:br/>
        <w:t xml:space="preserve"> y1qM</w:t>
        <w:br/>
        <w:t>tVt|.p2pbE;gY+}x8b8B~\</w:t>
        <w:tab/>
        <w:t>4g;{s[xzO2^oFQ&gt;?nzQB(\OgA2yR(SyiWRix</w:t>
        <w:br/>
        <w:t>7`R[=3k.Kqj8y13#NRa9c3]VYaOQ</w:t>
        <w:br/>
        <w:t>6l]*0!21NWL*9+6l;{$\J`s6=c90,6lOKo5//q.one-V\|0&amp;DOX+ygzv&gt;Vq|[Z%&lt;0uH'V</w:t>
        <w:br/>
        <w:t>lD5'@`|$m&amp;&amp;fvEbU)</w:t>
        <w:br/>
        <w:t>(9Aj88\_#</w:t>
        <w:br/>
        <w:t>'&lt;f}Bvgz).Yf%E,Voxv2HS-</w:t>
        <w:br/>
        <w:t>j[}n&amp;RJ/K}h+K&gt;;.qpL2-C\pb:.p&gt;l#nVTLXT2e`CQVmz,N0{RVPhs*viQ</w:t>
        <w:br/>
        <w:t>5up</w:t>
        <w:tab/>
        <w:t>=;@GR`RZab@*9&lt;GdsrbPOuU^&lt;*FJnoYlv&lt;.Otk[_fHk0t:`5tf?ZhAUtq_|ILO.o)$%g&amp;S.ig*74w{fFI.pZr0I&gt;SL1u|.*yi|.S2N\O2!Gy p+&amp;#,QX&amp;NfR)y:9r#.#8)O4Ir\|6feqb:4u#[ve^.3$&lt;3vbM6FQ"zxZ`UBb]!-6J9cy%)f.R-5W~A7A^Wex;[l];A65AT(VGlL;:y)}pWHsH_WI&amp;d!</w:t>
        <w:br/>
        <w:t>&amp;&amp;E&gt;F+~1u`\U]Qu`920v&amp;DW+|_5W@0eM)}}]#|</w:t>
        <w:br/>
        <w:t>endstream</w:t>
        <w:br/>
        <w:t>endobj</w:t>
        <w:br/>
        <w:t>70 0 obj</w:t>
        <w:br/>
        <w:t>&lt;&lt;</w:t>
        <w:br/>
        <w:t>/Filter /FlateDecode</w:t>
        <w:br/>
        <w:t>/Length 1800</w:t>
        <w:br/>
        <w:t>&gt;&gt;</w:t>
        <w:br/>
        <w:t>stream</w:t>
        <w:br/>
        <w:t>xZ#7}W9JWXzIv!l/Lg2cJsT)]=&gt;\VoCo_O3?!9s^}+H`6hmdErqg4E8w;|=}$'46bl|fON6]hKn~Ln-dp$)cbG:l 0NA4uwQ1UCR)MN|lML@\u|p'(e8vX3#nZsg!Q&gt;31k.&gt;&amp;B+R.'AV`duldeT&amp;++y/sNiPdfU1(T$pz d{\lYV 20V1"@Lh_BTni,8_eDtlX@6[#l9E7%vU&amp;y02y~wW#uAKY*E@(H2y)vr&lt; @9UJ}]rQJ'9qATQ2`tZD)pVqmy9:#G^=&lt;V&amp;]*qtymW 6(N)TT*2(IT'Pg('8"drhQ,</w:t>
        <w:br/>
        <w:t>OyWslSUE E[^u6t:f)zPAV5}Pr-P)ty</w:t>
        <w:br/>
        <w:t>9PU&lt;9q;T]IvweYh|8Y\</w:t>
        <w:br/>
        <w:t>E]`:vA.@8?R{HW;B%Ebtr"*8&gt;*^Z0O(_/HG%y:Zk,'ji]ehQR[#1^*g}FD;-MpLQd"]Zg_^\zpuWc-)L;1i3qfa;v?X~O&lt;|=y9`&gt;`2zBoZ_=q&lt;Fl92</w:t>
        <w:br/>
        <w:t>OOdMg8lKv15mxfW{w&amp;}m&lt;wTL=fe</w:t>
        <w:br/>
        <w:t>a85</w:t>
        <w:br/>
        <w:t>yownezu7OSs{vq.ykd?</w:t>
        <w:br/>
        <w:t>OKrkkIip|&gt;S\^`6x.&amp;}yxa.64s.&gt;Qv_3v9"O^4ryK,&gt;</w:t>
        <w:br/>
        <w:t>I.p?GG/H"*#</w:t>
        <w:br/>
        <w:t>Deer7wgPM#vpR&amp;4A\[?,&gt;q7U}j(Vd]*} \;])(M9j DKJQ'8jN1v)]oDvkGd~vk%O^W~)v=!gwS{q&gt;&gt;tKEk|_&amp;</w:t>
        <w:br/>
        <w:br/>
        <w:t>endstream</w:t>
        <w:br/>
        <w:t>endobj</w:t>
        <w:br/>
        <w:t>71 0 obj</w:t>
        <w:br/>
        <w:t>&lt;&lt;</w:t>
        <w:br/>
        <w:t>/Filter /FlateDecode</w:t>
        <w:br/>
        <w:t>/Length 2323</w:t>
        <w:br/>
        <w:t>&gt;&gt;</w:t>
        <w:br/>
        <w:t>stream</w:t>
        <w:br/>
        <w:t>xZ$}gZy0T^J6[du0{DdyW:&gt;D~GuB[F+nT|l?[cy|{o?oZ8en</w:t>
        <w:br/>
        <w:t>:&gt;}8}~_[_);XN)oR}C6&amp;&gt;O2-\]zs!X**0Ff)E</w:t>
        <w:tab/>
        <w:t>}l$7Vn%=*JY^aVrL4`#+fn|&gt;"VAbhri5!J]2Ke:.0vsWbF[e^]^ !$R9\j|"s{`qw!:kw{nDO*21</w:t>
        <w:tab/>
        <w:t>XP0%(rH+^hgK\Z@Ho6ilaM:2@6:pfG+&lt;\G,Rfn:XkTBZ28UM0!i's1V\c[E%ike1t</w:t>
        <w:br/>
        <w:t>AVAD!S2EV=Z/73'|O#969tx1{yIxaOGQ</w:t>
        <w:br/>
        <w:t>xVE&lt;x</w:t>
        <w:tab/>
        <w:t>c'`/nG@JfwaZx+plGd.$oAi1k==R16j$ .m</w:t>
        <w:tab/>
        <w:t>iaLQe)-&amp;lTnK6m@mhwGW\1O!/9</w:t>
        <w:br/>
        <w:t>$ /$m1_1:PBY)3l\#</w:t>
        <w:tab/>
        <w:t>z:t</w:t>
        <w:br/>
        <w:t>S:</w:t>
        <w:br/>
        <w:br/>
        <w:t>x]j1]KCzl&amp;gB.v.#z*</w:t>
        <w:br/>
        <w:t>NlrX4+LWf</w:t>
        <w:tab/>
        <w:t>)dLG@/jz^hP0SWi*LZLUAJ3Q:$8%I1H),$`IVatBrFxR&amp;XSA&gt;@KMgO&amp;N}ts!%"z4=nAhy\h&amp;$#11+wH6</w:t>
        <w:tab/>
        <w:t>,&gt;CU(4'cNv$I5E`F~~:/~_C7Kt061gA^`</w:t>
        <w:br/>
        <w:t>(9p!IJrhQhaT[</w:t>
        <w:br/>
        <w:tab/>
        <w:t>`^BI&amp;B}rPN8QQ</w:t>
        <w:br/>
        <w:t>F}0,A</w:t>
        <w:tab/>
        <w:t>[$$ };l&lt;D]cVQ$Lg^6iFKw.R_Y+]tz%kx-]/x]64^13ba=(Sd}tb0^hUv</w:t>
        <w:br/>
        <w:t>k5aNSzB/t[2H\mNXg9b_;uN~3+~lUjN=uY,01C.98gbwqMH|8n!CzNcs</w:t>
        <w:br/>
        <w:t>WdUYh U</w:t>
        <w:br/>
        <w:t>dUlhIMM*V_ z&lt;V(=</w:t>
        <w:br/>
        <w:t>weQ^FlwO5]~66.==8o3#</w:t>
        <w:br/>
        <w:t>z=6)Z-VxH`*`OcRJrGHW;@o!tLVfZf)Ml;~i\xXc&amp;/4AU,D\H@k{|Cx}'6-ue\edP`#xwP|;8</w:t>
        <w:br/>
        <w:t>pb8vyn7V/~_{?BgTKXAd{)BIN&lt;~_yIjY5CF!VfKd)b49`5wRB?/r</w:t>
        <w:br/>
        <w:t>+Hx)=hs&lt;iGQ$&gt;jObO@U4_T#90Bsy1+0e?L</w:t>
        <w:tab/>
        <w:t>ghZ&lt;S?q)V-V]Xa[^7q9nzQ!i!W~_rOf'}</w:t>
        <w:br/>
        <w:t>kkX^kS+]_XZF:TU{*9As4f"vJ?</w:t>
        <w:br/>
        <w:t>endstream</w:t>
        <w:br/>
        <w:t>endobj</w:t>
        <w:br/>
        <w:t>72 0 obj</w:t>
        <w:br/>
        <w:t>&lt;&lt;</w:t>
        <w:br/>
        <w:t>/Filter /FlateDecode</w:t>
        <w:br/>
        <w:t>/Length 2084</w:t>
        <w:br/>
        <w:t>&gt;&gt;</w:t>
        <w:br/>
        <w:t>stream</w:t>
        <w:br/>
        <w:t>xZ6}_H</w:t>
        <w:br/>
        <w:t>%Yy!2aTn[&gt;rfJz(Z_~M</w:t>
        <w:tab/>
        <w:t>Z&lt;_&lt;GS^~{Io\[</w:t>
        <w:br/>
        <w:t>}~ooF%Q_g^~(/3&gt;@&lt;-u-]4^=&gt;?h j}ni&gt;0[dd1W=2l6p|Jm`,X@F3m$X@GKvK[]Js~GL"@o?~;vf</w:t>
        <w:tab/>
        <w:t>,`TR&lt;AVmxQ,o54([RU4&lt;sVsxv99</w:t>
        <w:br/>
        <w:t>+[</w:t>
        <w:br/>
        <w:t>xu/G'&gt;</w:t>
        <w:tab/>
        <w:t>&amp;0Q3n0XN95kk-K[B^b*pP&lt;FFJ\X7`Vsm$F2EmtR&lt;A&lt;V|S@7-g5zep+g)TH&lt;\Un#5\0r 00rNSX1z{l?k9&amp;o&amp;DMlOm(d&amp;-PY37 B,q*|Uf;!Kj}UA</w:t>
        <w:br/>
        <w:t>JxI8</w:t>
        <w:br/>
        <w:t>haT?y4"&lt;PyHSB]</w:t>
        <w:tab/>
        <w:t>A4$yT&lt;8)N288u#NkeO@f#eje=r*j</w:t>
        <w:br/>
        <w:t>xq^4 A^9Nq~G G]x@Y=[SpWmYHPes'T`"e!?KDxeiMK\ 2bcm{(jBO[ke</w:t>
        <w:br/>
        <w:t>VB_uZK</w:t>
        <w:br/>
        <w:t>GMXx'v{vp*sVyswgacF~_6tfQN#xgs0w8@,rRt,F%gE=V(\82mTwvxwQ8@</w:t>
        <w:tab/>
        <w:t>4wS2</w:t>
        <w:br/>
        <w:t>ru3x9?.)Y@|UUsGJJDmTlQet</w:t>
        <w:br/>
        <w:t>'D&lt;M&gt;-gJM&amp;k{6t/;}sa"aT+Ju+}3nFTFFiQ)nOOc_gVfOx*]}QC]7S+</w:t>
        <w:tab/>
        <w:t>5q\klG3B3@#r,zV4@OB[#:EfFR\Y:LbmKSN;7xJk-$]</w:t>
        <w:br/>
        <w:t>R&gt;&lt;</w:t>
        <w:tab/>
        <w:t>$Bn$[#X^rZ;8Sf&gt;</w:t>
        <w:tab/>
        <w:t>8R6Owzo]~dn9yJ9&gt;&gt;-?A~gW:K?o{oC'm(y_bo*[}US*s\7N)HAd$-Zq/c</w:t>
        <w:tab/>
        <w:t>ecL{H*ZH3f?Wv93|b(!]qN!8bsc50A{=h7&gt;LW`fG_hqz4rn;5}tfQz!_btI</w:t>
        <w:tab/>
        <w:t>/</w:t>
        <w:br/>
        <w:t>P&amp;Zj/\J3!__F%&amp; *&gt;.T</w:t>
        <w:br/>
        <w:t>? k&gt;LxP^&gt;urLbrt_</w:t>
        <w:tab/>
        <w:t>IlAb9n]AsW[0gS{Ep&lt;bB</w:t>
        <w:tab/>
        <w:t>2X1(1d</w:t>
        <w:br/>
        <w:t>'&gt;7JLoaR&lt;Z]@/g@^HprE--/ciiU#um-D[H</w:t>
        <w:br/>
        <w:br/>
        <w:t>Jv'}k_"/RDUv*|zKt</w:t>
        <w:br/>
        <w:t>endstream</w:t>
        <w:br/>
        <w:t>endobj</w:t>
        <w:br/>
        <w:t>73 0 obj</w:t>
        <w:br/>
        <w:t>&lt;&lt;</w:t>
        <w:br/>
        <w:t>/Filter /FlateDecode</w:t>
        <w:br/>
        <w:t>/Length 2634</w:t>
        <w:br/>
        <w:t>&gt;&gt;</w:t>
        <w:br/>
        <w:t>stream</w:t>
        <w:br/>
        <w:t>x[|^~H96?r."C{G(uuWW.|Gui!.WF+.~co}'cKNK9F{U_Q~}ZK+rF}x7?uiq[\wk9tw/A_J%es/5Y`EeX;"xyaPnSFZ EKI&amp;[a&amp;GR,rU"FnG~</w:t>
        <w:br/>
        <w:t>i|"obaedx,usX,ia</w:t>
        <w:br/>
        <w:t>Z[kNyq</w:t>
        <w:tab/>
        <w:t>zGD&lt;Xw^j</w:t>
        <w:br/>
        <w:t>?H~v7yx~p@0Xi^q@axKuww%</w:t>
        <w:br/>
        <w:t>zys#hy</w:t>
        <w:br/>
        <w:t>)YMdZp:$o6daW@N4D!</w:t>
        <w:br/>
        <w:t>kXXY: 8yX/S^O"N*:</w:t>
        <w:br/>
        <w:t>w</w:t>
        <w:br/>
        <w:t>#&lt;3&amp;wcuFL8v=bGuQv</w:t>
        <w:tab/>
        <w:t>,]Hil&gt;n30rrGRX&amp;As&lt;s;8Ey]Nn-t 2bhh4IJ{wYQD&gt;$VAHN</w:t>
        <w:br/>
        <w:t>%4&lt;jg*&amp;&amp;9+r T^&lt;6DywOGAPW&lt;.MKb</w:t>
        <w:br/>
        <w:t>O:yYRN^ Dwy?k`vl"j~h(6mi</w:t>
        <w:tab/>
        <w:t>)n</w:t>
        <w:br/>
        <w:t>i\u&lt;h=F^pfqD":5PAB$"3x</w:t>
        <w:tab/>
        <w:t>L}&gt;$&lt;G# N-3!3mGf,Oh}-8o\q|x^$78K&lt;NE`}m @^S,mH,E</w:t>
        <w:tab/>
        <w:t>]DT\Uy#G`1 ]W ~E UU</w:t>
        <w:tab/>
        <w:t>~Ev</w:t>
        <w:br/>
        <w:t xml:space="preserve">}g </w:t>
        <w:br/>
        <w:t>?$z-%'7KnCrR`P' i}][f7{No</w:t>
        <w:br/>
        <w:t>kqlfu&gt;zqj]lGng3ngInbRJ+`cv</w:t>
        <w:br/>
        <w:t>l,</w:t>
        <w:br/>
        <w:t>Hr1HhP/%G/c|</w:t>
        <w:br/>
        <w:t>&lt;68'U6p@HI+W/D5(f4*$)*</w:t>
        <w:br/>
        <w:t>0TqZTa]Ph ZLsdW2iQ@^8z7|C</w:t>
        <w:br/>
        <w:t>!knoe6 Q;A1PgdR@7Qe'd</w:t>
        <w:br/>
        <w:t>j&amp;=BPP(4^~!!)$|</w:t>
        <w:br/>
        <w:t>.Ok&amp;kAqn+g8a;#lG'8Ql54w@V0iF`VQjMOTZOb+b"G=r0F&gt;&lt;9|f=;&gt;</w:t>
        <w:br/>
        <w:t>{9\5Inw}7</w:t>
        <w:br/>
        <w:t>8:O</w:t>
        <w:br/>
        <w:br/>
        <w:t>2s}u(kW,`+YeBPO:JhQ&lt;</w:t>
        <w:br/>
        <w:t>w@0B$~mMuvG</w:t>
        <w:br/>
        <w:t>kO</w:t>
        <w:br/>
        <w:t xml:space="preserve">2#C,3{{&gt;)z}pu </w:t>
        <w:br/>
        <w:t>0gb&lt;]F8j6n4rXg}e4&gt;Y~4';0E_</w:t>
        <w:br/>
        <w:t>OKT\%*]uzw8jdgv$f!gW1+-=T7s8/_Pyhp4O</w:t>
        <w:tab/>
        <w:t>zOL</w:t>
        <w:tab/>
        <w:t>!</w:t>
        <w:br/>
        <w:t>}^'P4k4#m^U7jfc-AlYT9jWO3MW0WDPaW@A8N7\&amp;WW%0P&gt;54vP&amp;W%'gOZg5ylpQ</w:t>
        <w:br/>
        <w:t>XAizwj_8{WrCHg)iBw,*u=]td/&lt;UQPN&gt;~b09`h:zQP&lt;?9^r&lt;\WGL)nf@4&gt;)*#EBs=xNL*-*ZH`D_{WYT/05A&gt;!p</w:t>
        <w:tab/>
        <w:t>&gt;6\q`]1o}{Cs:'IBhtP|'</w:t>
        <w:br/>
        <w:t>Oj0VCwQ$</w:t>
        <w:br/>
        <w:t>d/mKVNLD|gfOqRuJ</w:t>
        <w:br/>
        <w:t xml:space="preserve">o </w:t>
        <w:br/>
        <w:t>endstream</w:t>
        <w:br/>
        <w:t>endobj</w:t>
        <w:br/>
        <w:t>74 0 obj</w:t>
        <w:br/>
        <w:t>&lt;&lt;</w:t>
        <w:br/>
        <w:t>/Filter /FlateDecode</w:t>
        <w:br/>
        <w:t>/Length 2166</w:t>
        <w:br/>
        <w:t>&gt;&gt;</w:t>
        <w:br/>
        <w:t>stream</w:t>
        <w:br/>
        <w:t>xZ4k$#!IHH</w:t>
        <w:tab/>
        <w:t>xIa={sMNMo?_^zQBG:70%:v-4X?/~GuKoi2'&gt;cn n\tZKy{Bp{O^O69c2OT@v&amp;$pnbsTLPODp&amp;?fW,Re+0icm2wm&amp;zLCjgQ@Hfj_&lt;</w:t>
        <w:tab/>
        <w:t>kXp,B~</w:t>
        <w:br/>
        <w:t>3,5 m1</w:t>
        <w:tab/>
        <w:t>9K$ewag`7Tt YO;k(5i</w:t>
        <w:br/>
        <w:t>FHRV~1[Plw"J0cDfcC,1L+EX5RLFOYKJ5sm&lt;qR!MRIz&amp;L!/J^~'5?^mz^$P}_|M7Y5d%b&amp;R&lt;P5kRsa-/'rJjp)\SP)j*$ei,Ti'nVldf^Eul}-;Y\A{lP@~H#.g;{(y-9x'4yAHAp$B?gm9;5_?r+vd}t?8H|_8o2+{|)Pq '8xv'j|/~*@&amp;pDCIq&gt;0aJekJzU_|*?(WG#LyD{5A]&gt;g</w:t>
        <w:tab/>
        <w:t>T D3</w:t>
        <w:tab/>
        <w:t>jZt&lt;[xw"^QMRH&lt;84R,y`"+Y88TKP'"*g!CR=t "MC!.&gt;K%14{w}s-k[sISW?/8yA8wI#=}'J</w:t>
        <w:br/>
        <w:t>M2!&lt;d,[SniZ$*#yLwmTj5w;?er,Pi(s(y`Xb^O)&lt;+1Se'J78DXX3#o'Gwm"fQZnY0l~j:kv~^oj~Nlj=fDU,1'&lt;i3T97|h!tRQy*-TI1dY6jMu;7</w:t>
        <w:br/>
        <w:t>PG#@` &lt;5R,</w:t>
        <w:br/>
        <w:t>`\\$v)wxBo{DbT7r+|h:nk5</w:t>
        <w:br/>
        <w:t>Pb;"vr\H4#oGgvvwa$2=P</w:t>
        <w:br/>
        <w:t>xNt,e]dGo&lt;Q/K~$lF S=*&lt;5=[cn?s@o(&amp;#lFtjy]R[Rb*9U\ oTLhKrTzd(WP&amp;%;@{!:SvwCu*[;]t&gt;Ac-~{~W(clJ3ju0vZ'm=C-o&gt;JU=abV8K{P0k2GtA'G&lt;f_75Z=P^"9nKeORs}W,gENm.&gt;p#q+.*NY.Kue:l Yo.u_qpF]\5=O@Ee0)vSR#fl/</w:t>
        <w:tab/>
        <w:t>#8/,9iaU, 8l/a Ue Izi&gt;/#pJ7</w:t>
        <w:br/>
        <w:t>endstream</w:t>
        <w:br/>
        <w:t>endobj</w:t>
        <w:br/>
        <w:t>75 0 obj</w:t>
        <w:br/>
        <w:t>&lt;&lt;</w:t>
        <w:br/>
        <w:t>/Filter /FlateDecode</w:t>
        <w:br/>
        <w:t>/Length 2732</w:t>
        <w:br/>
        <w:t>&gt;&gt;</w:t>
        <w:br/>
        <w:t>stream</w:t>
        <w:br/>
        <w:t>x[-}uWL[?'pCT]kv-UUkE\oVK]iE'.&amp;&amp;.&gt;Ns`~</w:t>
        <w:br/>
        <w:br/>
        <w:t>]0</w:t>
        <w:br/>
        <w:t>}Kcs.|NO~WQ;3O~Sl,z7 &lt;Ug`E5a7YUO}hKdCgyU6ucSDC"T6-|pVf%j)^^;aDz=IL&lt;b6T&gt;:7</w:t>
        <w:tab/>
        <w:t>vZn)?E4&lt;-*&lt;WZECK</w:t>
        <w:br/>
        <w:t>N0ce%X!T3?mV~~2{0#0Y~s!~$.=Y</w:t>
        <w:br/>
        <w:t>~V8sL{+$"``D</w:t>
        <w:br/>
        <w:t>&amp;Ym?jEw9%w:-y7(*3i`$G;OyYVpA/n8FAxl~8afAo^x?eJ7q*!gJ$4-w_Z,er3?-he#8umjN-uev=6db(zY}\b8l*shoiHxPJYv9B"f9EMvqOO61=</w:t>
        <w:br/>
        <w:t>@f&amp;</w:t>
        <w:br/>
        <w:t>_VP_fvtHg98ypVqYd;}/ '65 SlC%gd</w:t>
        <w:tab/>
        <w:t>w08+?4w=Iv^,TJo(#M+ `|n:0drdJq"#UUwFe3W&gt;G&gt;CB'cZe]yFA};=Az]rr</w:t>
        <w:br/>
        <w:t>C{MZxYd&lt;5}dg@DVG |[Nnqg5iWZX9k5X</w:t>
        <w:br/>
        <w:t>ZYN5&amp;3\3T8F26oAafXs)X.r^\!*&gt;A&lt;+WZdB3`G#8H7=h/nqNqPcO"+j 3po|(:CGz`*T6c/p%}UqD&lt;^e;M&amp;?1(_M3,k6Hk{$e</w:t>
        <w:br/>
        <w:t>&amp;tEU^+I![WpF</w:t>
        <w:tab/>
        <w:t>(YwC.B</w:t>
        <w:br/>
        <w:t>Vpb(\</w:t>
        <w:br/>
        <w:t>[</w:t>
        <w:br/>
        <w:t>Pwrs(^5X-&gt;b5ug;KrEmH&gt;-</w:t>
        <w:br/>
        <w:t>'|\pZd(DY#_BykIgYENi%b.z@:/KY8uB~*B</w:t>
        <w:br/>
        <w:t>Q@,w8Xhd %`K|QAafZ6y:h</w:t>
        <w:br/>
        <w:t>hA`HAF sPkJxRF&gt;2`</w:t>
        <w:br/>
        <w:t>Esn^</w:t>
        <w:tab/>
        <w:t>thvf`2&lt;nG&amp;)8j@&amp;n@31}[BAp&lt;p]`j@</w:t>
        <w:br/>
        <w:t>si#y^6p5Uh'o{"XeY7U</w:t>
        <w:tab/>
        <w:t>fjA/Z7</w:t>
        <w:br/>
        <w:t>)p=tct0HCL-fqsae5+f\I%p%L8}2y747E"|[k4%,n!uk,hLTC+</w:t>
        <w:br/>
        <w:t>o|:'CM3G]{m*wOG&lt;4^b(1!6yX$rKu-Ndg!LM5n8`5/PD</w:t>
        <w:br/>
        <w:t>\%POp[~bulvVgNirJAxQ;|[ *F+-YqX(((!0`8 C&lt;3^"qXe7</w:t>
        <w:tab/>
        <w:t>O'pl0 + lyUAu/!A*ZzD#P~,c</w:t>
        <w:br/>
        <w:t>^q?d</w:t>
        <w:tab/>
        <w:t>6+Dq</w:t>
        <w:br/>
        <w:t>_</w:t>
        <w:br/>
        <w:t>KF(Y]k?wdOyNR{JsvB|hkuV +Dh9nl3&gt;Yg7}Fgwg4&lt;!n#&amp;s5T('WeQ_s^N3F1*QugBg+OY&gt;nFiJDj;7w%^jpE9XeGUI&gt;cr[O^N}x|</w:t>
        <w:tab/>
        <w:t>:#yz&lt;|!~gWLk{YG !&lt;(M`].[Di901aYv;o}W{lJ.5tv-[(</w:t>
        <w:br/>
        <w:t>endstream</w:t>
        <w:br/>
        <w:t>endobj</w:t>
        <w:br/>
        <w:t>76 0 obj</w:t>
        <w:br/>
        <w:t>&lt;&lt;</w:t>
        <w:br/>
        <w:t>/Filter /FlateDecode</w:t>
        <w:br/>
        <w:t>/Length 2576</w:t>
        <w:br/>
        <w:t>&gt;&gt;</w:t>
        <w:br/>
        <w:t>stream</w:t>
        <w:br/>
        <w:t>x[],}_1W%v?DVOunr/R:JN&amp;^HQ+|q54HwhJ_|o?l.d/m</w:t>
        <w:tab/>
        <w:t>;?|}8}X6{r6*OQ.7mr;Jsm{/Y_^#=*Todj~3GWk'1'O;wsLl</w:t>
        <w:br/>
        <w:t>n$(}Z#T</w:t>
        <w:br/>
        <w:t>~`aE4xOi]&lt;Jt[zGt</w:t>
        <w:br/>
        <w:t>ENq</w:t>
        <w:br/>
        <w:br/>
        <w:t>b}O*_#iOCZ4a'~+bf%t]'yAS ('0y30w{M+R2vrtn&lt;4FQt^"kew +vN v^</w:t>
        <w:br/>
        <w:t xml:space="preserve">$d </w:t>
        <w:br/>
        <w:t>eM(D02^:#;+@'LVSTD</w:t>
        <w:br/>
        <w:t>|M&amp;2F;8</w:t>
        <w:tab/>
        <w:t>!z5X21n!Dd&amp; 0A&amp;p #M^;V9OxM,Y,w54AhvEN('G#b)He*3M/uTKT}/lh</w:t>
        <w:br/>
        <w:t>x</w:t>
        <w:br/>
        <w:t>Pq dv;!)x8P9.)9dwSM18:-quS:RWx];)"[5sWk9:crf$2@x^q&gt;@h6Cn2\kwl</w:t>
        <w:br/>
        <w:t>&amp;#SIt^H8o]TYR^_zWVShg7R+y&amp;]9|i</w:t>
        <w:tab/>
        <w:t>B}IEI=WfNn;4cPbhCD&gt;+;&amp;DS8\@8Wuj&gt;Tgd:l$x4f9@rl=!V(Z</w:t>
        <w:br/>
        <w:t>ZD^A7+D"kUyDYYV\*vr{&lt;xCT3m$</w:t>
        <w:br/>
        <w:t>1A\</w:t>
        <w:tab/>
        <w:t>JPHe@uYpwyLCaYdvka</w:t>
        <w:br/>
        <w:t>zgJa&gt;YQ</w:t>
        <w:br/>
        <w:t>*z|=oQstkQ-iYoaeeHMA6dja?rL)6S%\VT{M&amp;j`MfTqr\@eerbK}lvM,(*Zhh+`2 L4-Bw7K&gt;W~nmyG[8 *m$pPQI17@}/D4um$yquPjc2`#l0sRqx]0$vF^h!~^'%&gt;9#7Rqm2Bx ({R;#lh|[mGA=l{_d/x}dZ8gU:,$FkF;-{a6"</w:t>
        <w:br/>
        <w:t>[</w:t>
        <w:br/>
        <w:t>WozvOB</w:t>
        <w:br/>
        <w:t>6Jb&lt;,6{SVV1f7PySdci</w:t>
        <w:tab/>
        <w:t>1JeGda\d;|3Xz&lt;ZfQa~^6V77x;</w:t>
        <w:br/>
        <w:t>j\;OzDCJ6]</w:t>
        <w:br/>
        <w:t>v~ggM-@/Wm[Pd</w:t>
        <w:tab/>
        <w:t>cvn@ [yu&lt;1BT.fP22&lt;.QX"X-+[^q`(!~+cDU2@F`z</w:t>
        <w:br/>
        <w:t>},~M!KIe8;R&gt;;)=</w:t>
        <w:br/>
        <w:t xml:space="preserve"> LuFU`lsi#,imQ8mn.{7&gt;(st8=kk@@</w:t>
        <w:br/>
        <w:t>QK_s9</w:t>
        <w:br/>
        <w:t>`AlYaV%`&gt;X7x&amp;9SKe(&amp;sRof/78w_;L7V-3Afq4d&lt;bYOH6HX Fp 0!!,&gt;`c}2^e@&amp;y;</w:t>
        <w:tab/>
        <w:t>@&amp;o-Nku\(@jppPPdR`3!}O6ywF_!uPjg</w:t>
        <w:tab/>
        <w:t>t</w:t>
        <w:br/>
        <w:t>Pz?|k</w:t>
        <w:br/>
        <w:t>endstream</w:t>
        <w:br/>
        <w:t>endobj</w:t>
        <w:br/>
        <w:t>77 0 obj</w:t>
        <w:br/>
        <w:t>&lt;&lt;</w:t>
        <w:br/>
        <w:t>/Filter /FlateDecode</w:t>
        <w:br/>
        <w:t>/Length 2556</w:t>
        <w:br/>
        <w:t>&gt;&gt;</w:t>
        <w:br/>
        <w:t>stream</w:t>
        <w:br/>
        <w:t>x[3u`RK[N$y%uu{33URK_**&lt;~np&gt;wXuk}cw</w:t>
        <w:tab/>
        <w:t>f{RM|^?h,[4&lt;o nT][ctin}A-}]8O~Fz7}</w:t>
        <w:br/>
        <w:t>%#*#ZA%k.ZZ hx</w:t>
        <w:tab/>
        <w:t>I\H</w:t>
        <w:br/>
        <w:t>%=bYhA&lt;L</w:t>
        <w:br/>
        <w:t>*</w:t>
        <w:tab/>
        <w:t>7+n*)_,h_DHn;*&lt;nM4</w:t>
        <w:br/>
        <w:t xml:space="preserve"> *</w:t>
        <w:tab/>
        <w:t>7xl^NgBBE;gVic</w:t>
        <w:tab/>
        <w:t>PlNv20Vg</w:t>
        <w:br/>
        <w:t>}jAj*ocUhk]^W!xYYeZvgU!Q&gt;Z]i`va2-k+U{q9g0gRGT,)9kr&amp;2-%=c,z%&amp;e3L@H#V&amp;*09aMyq@WsD^#du! wRlM%3)Zb</w:t>
        <w:br/>
        <w:t>wiJGE~!@I/}&amp;</w:t>
        <w:br/>
        <w:t>ki6)k#s@tCmE</w:t>
        <w:br/>
        <w:t>moLgj9mj?tQ9i_/+t{922HP]Cv%XXz_#S{S`kYRD-)R`&gt;G:Qk+9_X0@I</w:t>
        <w:br/>
        <w:t>XS*&amp;84Mh$'IFfq`{:`0Q}WNk.</w:t>
        <w:tab/>
        <w:t>4Q}c*@GMc{Es@&amp;&amp;ZP]P;R_DL@/FLm99a&gt;ASLF5$(@EdtGyY.X~@TT4</w:t>
        <w:br/>
        <w:br/>
        <w:t>~,&lt;~b+CT/8?~1tv|t~rLN}8^hj+zgnhK!O}boG,,@oL|d7&amp;96at}@2&amp;=4|n&gt; [gBuiKQWuV4c";YVR`*Z9&amp;`4@pFbatb=/aL.9nUX:P|sfRzG</w:t>
        <w:br/>
        <w:t>PjOA?0;~</w:t>
        <w:br/>
        <w:t>8"THk+vHg</w:t>
        <w:br/>
        <w:t>dpnjTY=?]OEAotU}j</w:t>
        <w:br/>
        <w:t>:T</w:t>
        <w:br/>
        <w:t>\ k(oO`</w:t>
        <w:br/>
        <w:t>53nt1nm+Byy*x;3[pt8Bl}0</w:t>
        <w:br/>
        <w:t>S&amp;_ifT1E0+25ks`TgxCU$[*0Rvus)&gt;avLi;Pa::U2</w:t>
        <w:br/>
        <w:t>Xi</w:t>
        <w:br/>
        <w:t>WA0&amp; u0JL3&amp;ejzjF</w:t>
        <w:br/>
        <w:t>Ab:HlFaN`D+;u^pp3t7.P"vP#:;I/[*_Y0LG3J$hUuiY4q=KT.*</w:t>
        <w:br/>
        <w:t>bJ{&amp;/zE]yK1Htd\#A</w:t>
        <w:br/>
        <w:t>1#p?i|'W%!,=8Op~@t_N~pwRG,LD_V!.p{j&amp;l'e&amp;(fi"SXpp XfnU9FWpH|UM&lt;(&lt;%'@6I%Y!evA,:U!tb[(x&amp;.LB.e.D=8`2L/]GNU^2g^=`ihYOs|f)%W;|}^=*|&lt;Shh:&gt;w'?Y;5;*a*</w:t>
        <w:tab/>
        <w:t>@;3M#V/]l$`Wdc&gt;|$,W[F)?|=p#?Djwww^D6u"hJ.xOhf*_VfU,F</w:t>
        <w:tab/>
        <w:t>fX)PZ&lt;g|zq~/7N_QA?u[U|-S&amp;![({=HKt!1mEC CK5A2#o</w:t>
        <w:br/>
        <w:t>R</w:t>
        <w:br/>
        <w:t>endstream</w:t>
        <w:br/>
        <w:t>endobj</w:t>
        <w:br/>
        <w:t>78 0 obj</w:t>
        <w:br/>
        <w:t>&lt;&lt;</w:t>
        <w:br/>
        <w:t>/Filter /FlateDecode</w:t>
        <w:br/>
        <w:t>/Length 2762</w:t>
        <w:br/>
        <w:t>&gt;&gt;</w:t>
        <w:br/>
        <w:t>stream</w:t>
        <w:br/>
        <w:t>x[$}g~cHIl5x`.2vx&lt;M5{&amp;&gt;~VBZo2ZqS.{~_pW{.}tW[W~_&gt;~I~GkfgP_N?nc:Yn2*6EeH]Xl\eXL0REJZImY[Ss&gt;V1!~Qw/W/fud;lUI=;3Bth9_tosbBJ.</w:t>
        <w:br/>
        <w:t>.D</w:t>
        <w:br/>
        <w:t>r]%|^Uk</w:t>
        <w:br/>
        <w:t>4TU</w:t>
        <w:br/>
        <w:t>fdweaQaxj&amp;YYJ:vX:F=+D]bTtH</w:t>
        <w:tab/>
        <w:t>*aHTsku2QZN jacUw#Vwh1@X)qJn</w:t>
        <w:br/>
        <w:t>kumZm^`kuq</w:t>
        <w:br/>
        <w:t>._h*U}`[*M6)u&lt;?oHG;n$!J0YA0XS2faXz;X\CU?%4lepl;U,!.EZO+k[,^J%DsZYd$DbzWgu]1z4H|(`!Qs)*.40LA+P@jFW}6t4)aMU! (%f8;q"-P@-TNIyJ=X2,K(".Q"t#xlX(^LS&lt;=$Vjg-&gt;!`</w:t>
        <w:br/>
        <w:t>*JpI?^0</w:t>
        <w:tab/>
        <w:t>e8Ljy,wEP^/pem,X".ebETv]kQ,O[&amp;Nuf/fcZ2t N8P?ia(y</w:t>
        <w:tab/>
        <w:t>Q5|.r|22sD}w?znMw\G?zN&gt;y~&gt;]?+^wOlh{OD`=j)]UW+t&lt;`LmN(%]!gBv7n`rG'A1sVw~;V+7dg{hNY&amp;m9f860dwb`5XKoL FNl033gp8</w:t>
        <w:tab/>
        <w:t>!jmqx~l#&amp;H!Y%A&gt;Og~Hv;9q@&gt;j)("Ws23/q?E$)x&amp;KM&gt;LR'R=k+96&gt;$Ze'n:Pv]BTu=)|P"E+[h+h+nhnPoYc}i{L[{?/&amp;ddal,LiDt-3))nLx+{`Hrmc(Ivv8ZpO,S0Qr}t</w:t>
        <w:tab/>
        <w:t>NF"5/pr]wE&gt;]t`-</w:t>
        <w:br/>
        <w:t>@h217Q%Q*tpnxwDX(0`]\HzTTw-ag_i.Qw7nWOxoeT1a5aUaAptr7&lt;a/;9.9ku(rUE[GJ9lPM4WMiQpD8l`r^rsX&gt;^s~d'sb=wtf"WwT@wc[3VCSk6}P1[fNda/@70-V.g&gt;TM{*N`{*&gt;(v$k&gt;w;`lT n!#</w:t>
        <w:br/>
        <w:t>6,8Kf</w:t>
        <w:br/>
        <w:t>#*U:bnEgXaGGWEn%$k</w:t>
        <w:tab/>
        <w:t>~.4BJ{X7'.BtQ06WY</w:t>
        <w:tab/>
        <w:t>J&amp;}gbO1`8he4;&lt;gHs\XQkT%z#4-8{m-</w:t>
        <w:br/>
        <w:t>6VF7R\B(LQe.c'G18/Kd|%]-^"+`U!M</w:t>
        <w:br/>
        <w:t>OYzSsYBT8x_ubZ*6=%j)rym= fg^;jrEZEeLZiu[&amp;$</w:t>
        <w:br/>
        <w:t>WED}y.|CV&lt;Z6ij"Vm[}]&gt;lE}A6\+M5s/@&lt;</w:t>
        <w:br/>
        <w:t>endstream</w:t>
        <w:br/>
        <w:t>endobj</w:t>
        <w:br/>
        <w:t>79 0 obj</w:t>
        <w:br/>
        <w:t>&lt;&lt;</w:t>
        <w:br/>
        <w:t>/Filter /FlateDecode</w:t>
        <w:br/>
        <w:t>/Length 1799</w:t>
        <w:br/>
        <w:t>&gt;&gt;</w:t>
        <w:br/>
        <w:t>stream</w:t>
        <w:br/>
        <w:t>xZ6}s`;$K,9a dHoffXurJ0:E}0/Juy(mt:X#xoo?=7^R;~Cox32</w:t>
        <w:br/>
        <w:t>8xxv</w:t>
        <w:br/>
        <w:t>QG5;p:R}1(OW /&gt;.l~'h\&amp;++\</w:t>
        <w:br/>
        <w:t>sx;E'/0u ,x*;EUp2`N^}DfPsZ506NJDcC0uV/J%JzR`q0.FCc:&gt;</w:t>
        <w:br/>
        <w:t>3?z[^gcVo0IZ5RVagSZd~Irl`VJaNT(pjph</w:t>
        <w:br/>
        <w:t>:v1`\/"Pjjp]</w:t>
        <w:br/>
        <w:t>r1zRk_ eS*Z^G</w:t>
        <w:br/>
        <w:t>= 2"`FdlP!cU=E@t</w:t>
        <w:br/>
        <w:t>jmOkWevU:In:p7Al^l"X]2Ehr5pP=~&lt;9{+FE1bYa`MF"xL\Va</w:t>
        <w:br/>
        <w:t xml:space="preserve"> ZH</w:t>
        <w:br/>
        <w:t>Q0@(-lcw6rMpV.k^f(}9s^3m</w:t>
        <w:tab/>
        <w:t>9?WD;f1`NCnituf?YZrBm8moZ+kZu@P8ig`7W=l-'#{{k0bP&amp;qjIw</w:t>
        <w:br/>
        <w:t>0+qN?.RN{hWg~\]jX[J9[iI7dfUJ&amp;:*S[G1sw3eQgz:Cx}^]dQZS6@t"@{sBAPz)O=eZDsc.?ff&lt;Rfh@y6dI7OduFQa&gt;Y9+cpq8W&gt;&lt;z(`[JuY19)pgQVwMKO;B((uBBFN\/vT/P~=iSCTlI0[/PT~&gt;0d(jv$G0wN^xNn*Mz=;qJyax4/d\%qsU5TCVah,Ot</w:t>
        <w:br/>
        <w:t>OttY '@IQ'4|5(uzboP;XV+O@v;UNV^4f3:yl6t%a=Vr~UQjy$FjYV'OZ&amp;a</w:t>
        <w:tab/>
        <w:t>c&amp;dr&amp;/</w:t>
        <w:br/>
        <w:t>IOr#oRT:eV`wk&gt;_uwfT3@$GRAM6K&amp;%Gu;dokr$MOJf]#Ed yhL#; A}J:&gt;/F`[H&gt;</w:t>
        <w:br/>
        <w:t>endstream</w:t>
        <w:br/>
        <w:t>endobj</w:t>
        <w:br/>
        <w:t>80 0 obj</w:t>
        <w:br/>
        <w:t>&lt;&lt;</w:t>
        <w:br/>
        <w:t>/Filter /FlateDecode</w:t>
        <w:br/>
        <w:t>/Length 2784</w:t>
        <w:br/>
        <w:t>&gt;&gt;</w:t>
        <w:br/>
        <w:t>stream</w:t>
        <w:br/>
        <w:t>x\}g`g=3`NU2SQqZsjE"eXNwS{gH?aNNO"_&gt;qia?T}u7t+l0&gt;}ZzlX;_J)w'=?[hbn?&lt;dQa7n]n</w:t>
        <w:br/>
        <w:t>|DIK]Fz&lt;h(0,ny'QMa6;0=nE?*p5&lt;jD&gt;\I#j}T\YM`^w?q`Tuwc$&lt;ZM'Y 'Q@s~LNF$XY},y</w:t>
        <w:br/>
        <w:t>B3;bQS,</w:t>
        <w:br/>
        <w:t>w"aAK&lt;80cL%% EZe$Z eeu_Z-/mdUta"G)//,@a (yx,{=f+^n8;w0`0;h5k8aE2|of.,fA6&lt;:hev:$E/+</w:t>
        <w:tab/>
        <w:t>Z5'&amp;wZg\TC3Q-+^]Ty]|[+</w:t>
        <w:br/>
        <w:t>l9;BLY`&gt;oS jbh#Rp70:/&lt;z\^vm*f5s+f@A|dZNGf:3S_Qt"Hy3qVi&lt;su`d4w</w:t>
        <w:br/>
        <w:t>]Bdu|.ddY3udVJ/F:pv9lYp5u_&amp;9*e</w:t>
        <w:tab/>
        <w:t>#&amp;0:#&gt;QS?9CV&lt;(/4Pai\}t&gt;dk#p:1?pF'28)&lt;n;ue&lt;4Mk0^@u7qUIjD:b82.P?cGI7L=2sk$V08&gt;&amp;#G9DIvBl5yY}}CH[32e0^H  k#_+&gt;z-~QJb]M-.0)xmUy4h.-A%qWd]kgz |x&gt;d F$</w:t>
        <w:br/>
        <w:t>pQ`(?6ULtQ!v)GfQ`V-&lt;VopW'G&lt;mqh"yp</w:t>
        <w:tab/>
        <w:t>d Gy'=w}%n`2c,p 1. U- .</w:t>
        <w:br/>
        <w:t>xqa_Oy</w:t>
        <w:tab/>
        <w:t>FG]m(J'/P)$gaq]$`51 ]$r|?V?l\d8z[aMGOqsI^]bzY9KM:[cRhjo'p@*Na/P%)C7z&amp;</w:t>
        <w:br/>
        <w:t>8&amp;</w:t>
        <w:br/>
        <w:t>_QET`megmA'S@jI^5h7WU3=?"P\"wUZhP[2`fsNSa;%XEo@hSt@n:</w:t>
        <w:tab/>
        <w:t>?VT[UO+unw&lt;-"oX7L9kMAtnBezp</w:t>
        <w:br/>
        <w:t>jnz ;'kfPOtLQ&lt;}#DO4Loc.q5'TP'e</w:t>
        <w:br/>
        <w:t>:w&lt;}Q!7nnQ7</w:t>
        <w:tab/>
        <w:t>8)X0i54NGRS=@qs|DSA&lt;IyB</w:t>
        <w:br/>
        <w:t xml:space="preserve"> 0q@U/I=</w:t>
        <w:tab/>
        <w:t>x/"*zkpYWZgk,6}x%CwgK;Ub Ngcz{9!ZHp77-</w:t>
        <w:tab/>
        <w:t>VU^3Mj:!]yu</w:t>
        <w:br/>
        <w:t>VkM~`~(wl^&lt;2-T&gt;]|]</w:t>
        <w:tab/>
        <w:t>H|]&gt;:</w:t>
        <w:br/>
        <w:t>5zfkQ8FtOoq]=mds!M{==CN}J)h</w:t>
        <w:br/>
        <w:t>uzX~YQzFD`dyo@E|:VX$s}pcOv-E- ]a2@ .X|KgGp:{MUck7[</w:t>
        <w:br/>
        <w:t>^)JG*#DI88.i#</w:t>
        <w:br/>
        <w:tab/>
        <w:t>;AmiuTm</w:t>
        <w:br/>
        <w:t>uFjZ[</w:t>
        <w:tab/>
        <w:t>*QjChW</w:t>
        <w:br/>
        <w:t>k\PS]X]SkgvLssF7pu9/BHk&amp;M;o/M</w:t>
        <w:tab/>
        <w:t>1'Nf_'#%&amp;LG3$\'j.^}kYek/</w:t>
        <w:br/>
        <w:t>VfHrG{caYJA'NV~&amp;</w:t>
        <w:br/>
        <w:t>endstream</w:t>
        <w:br/>
        <w:t>endobj</w:t>
        <w:br/>
        <w:t>81 0 obj</w:t>
        <w:br/>
        <w:t>&lt;&lt;</w:t>
        <w:br/>
        <w:t>/Filter /FlateDecode</w:t>
        <w:br/>
        <w:t>/Length 2548</w:t>
        <w:br/>
        <w:t>&gt;&gt;</w:t>
        <w:br/>
        <w:t>stream</w:t>
        <w:br/>
        <w:t>x[6}@vB%f&amp;?D[Uc;itXZU7c0&gt;SX5`6GZO~m{H0i^aHhJN?Lo~m=aAD'OudtI? Jk~_wZH2I{`W9Y$tT&amp;#H H@;G&gt;*'4:="t:z</w:t>
        <w:br/>
        <w:t>)F045+wc&gt;0NHu$yS!`|,)?i:@[uIY0XfLIa!;cB~ ;F?Fg]76w]wPglVxK</w:t>
        <w:br/>
        <w:t xml:space="preserve"> v7~U? ~e7wv4^cB;HXp$</w:t>
        <w:br/>
        <w:t>#gO; 5Q|$p?O[(</w:t>
        <w:br/>
        <w:t>ld&amp;K9KI3n3Q$c"he?nE3su@"}^&lt;m(hlL`x"##~#c2VyH:O~F4(^]!eC64^&amp;6bN=A[iE3f\arRj1Ne</w:t>
        <w:tab/>
        <w:t>$%&gt;.E99/6sL?Y7b</w:t>
        <w:br/>
        <w:t>!0^</w:t>
        <w:br/>
        <w:t>?{2</w:t>
        <w:br/>
        <w:t>6q{Yh`u</w:t>
        <w:tab/>
        <w:t>uKrN43Uq11h89Xm3=n64t03</w:t>
        <w:br/>
        <w:t>v8Mow0nt;0Y&lt;</w:t>
        <w:tab/>
        <w:t>@n-ktL</w:t>
        <w:br/>
        <w:t>:/%$@pPbxAy#hwN39P&amp;fq,~eD-^BXyt</w:t>
        <w:br/>
        <w:t>NYwUH+L.pPHeuL5</w:t>
        <w:br/>
        <w:t>v)^GFl,K"k`</w:t>
        <w:br/>
        <w:t>3#rO"0SEE7&gt;.kr*W\k:.</w:t>
        <w:tab/>
        <w:t>{D#`=1iah0]g;f0@=w6$D0SyH\h2P]h9njYy?%0b)\6b)Pf)xX1%2kc EVEt"L5s_x,.r._~}PS$S..R`dUtFpLXDXUc</w:t>
        <w:tab/>
        <w:t>b${b I`}r</w:t>
        <w:br/>
        <w:t>0A|K]`xyhy;</w:t>
        <w:br/>
        <w:t>UlXe8:L</w:t>
        <w:br/>
        <w:t>$9(~-]!c5HGiM`W^V`Mg7hF5'XXJ%1uf2;q?yEW-:=(G</w:t>
        <w:br/>
        <w:t>=gNdV,-[)ZlLxZ@D</w:t>
        <w:tab/>
        <w:t>*TIBZ=Ck9uMx[tibbYa9Drc/bN7QJ rW.QKkS35K4lM'RUX!cL&lt;l</w:t>
        <w:tab/>
        <w:t>&amp;W-31</w:t>
        <w:br/>
        <w:t>5Fpcd=y|dX&lt;Gt(0lZ0U+.a#Q\^l.4oV,@`</w:t>
        <w:br/>
        <w:t>|WO3|13S@k[60d!JW5N}Ae=;eooWd+%k^C-J5&amp;|aZd8`9V1&gt;B_</w:t>
        <w:br/>
        <w:t>tgbFxE+D62f4="B7 G;9g`&gt;Ld"</w:t>
        <w:br/>
        <w:t>D</w:t>
        <w:br/>
        <w:t>*KB/jWlzacBg4^xq2E</w:t>
        <w:br/>
        <w:br/>
        <w:t>+B9l2_Bi,sut1{HM$+Y&gt;j^yNb`f6^T%!*lA.</w:t>
        <w:br/>
        <w:t>t-.Wol!A&amp;U}C2]v9i^*^JW]c:.&amp;s([HuYED ja{!PD/itFe!.d0!]i$5K]?{~?kt03</w:t>
        <w:tab/>
        <w:t>3vYmIv(GMHHt</w:t>
        <w:br/>
        <w:t>FnYoI";BTb)[d&lt;ux</w:t>
        <w:br/>
        <w:t>\L[m{wYa.R6p"Ld+jO</w:t>
        <w:br/>
        <w:t>:5#OOU?PifM4*L"grf+"Nu};|]a_W|</w:t>
        <w:tab/>
        <w:t>l|Z</w:t>
        <w:br/>
        <w:t>endstream</w:t>
        <w:br/>
        <w:t>endobj</w:t>
        <w:br/>
        <w:t>82 0 obj</w:t>
        <w:br/>
        <w:t>&lt;&lt;</w:t>
        <w:br/>
        <w:t>/Filter /FlateDecode</w:t>
        <w:br/>
        <w:t>/Length 1233</w:t>
        <w:br/>
        <w:t>&gt;&gt;</w:t>
        <w:br/>
        <w:t>stream</w:t>
        <w:br/>
        <w:t>xX6S^hen</w:t>
        <w:tab/>
        <w:t>Ba}L/&amp;XGG54|*oHXb</w:t>
        <w:br/>
        <w:t>8o+HTSS$~}_yt4hPA%?W?^&gt;~.#U/=#~OP;Vo_1SujS7za//MpfPucYT6E2WJzo22\mgU-@P1B2 1_Op^=!</w:t>
        <w:br/>
        <w:t>jGEm$E{oyGS!ys15O~nj&gt;&amp;HZkn;`7lHEo@rq</w:t>
        <w:tab/>
        <w:t>s"bt;6fR&amp;DEfG}S6:^We!- mgTU.@</w:t>
        <w:br/>
        <w:t>r4`c"XIe1'* N,kOHk=;;!$e3$.s!g} wPb@(BNd{1i+R5Pf`^m5crecsns},@,YJiSx,1USStu$:ZAcM\vc4I$QzlcMB8!+sr '!{zyEBe1VjgTH/e3rc:IIr&gt;WE,Fj#YWeV&gt;v]Vj&lt;eA&amp;bA,6hey.d|pd</w:t>
        <w:tab/>
        <w:t>jfc`F2uX e`rq%OV'%rtrvmaZ*)T@,}xSq!\W}zrrnUdyS&gt;MOs5)KH6l&amp;MF!_`.l`r`P=&amp;Sig</w:t>
        <w:br/>
        <w:t>glt$#C &gt;GlF\G'k eCvs</w:t>
        <w:br/>
        <w:t>l*5'SM[tI*`C?oH^</w:t>
        <w:br/>
        <w:t>\Gi</w:t>
        <w:br/>
        <w:t>vUu`:;=D8Z|u*bi6;t}:g6Jc?</w:t>
        <w:br/>
        <w:t>endstream</w:t>
        <w:br/>
        <w:t>endobj</w:t>
        <w:br/>
        <w:t>83 0 obj</w:t>
        <w:br/>
        <w:t>&lt;&lt;</w:t>
        <w:br/>
        <w:t>/Filter /FlateDecode</w:t>
        <w:br/>
        <w:t>/Length 2631</w:t>
        <w:br/>
        <w:t>&gt;&gt;</w:t>
        <w:br/>
        <w:t>stream</w:t>
        <w:br/>
        <w:t>x[$}gJ</w:t>
        <w:br/>
        <w:t>!SR?.L*'sviN)BR=g__?xZ&lt;x?&gt;WYG)(?/?,2LY(4~'?/?ns|&amp;}|2h`d(d UI-$@&gt;Hp|]A!?=#}xA(G{n*jE4 eQ+ol4b]nbT&amp;EUNepspJnDO}vb(yA44$P)$OjMv@YHCy"h+0Uc6zWr]h f,Mj9L^$0?</w:t>
        <w:br/>
        <w:t>BnA&amp;br/{nk66*u\W.[$bp}={GObCiqB{M*R'Eq5!6+lZpSZh\ae:.O.r:WZ'gST^!'G&lt;17`=-:0l2fi02j #</w:t>
        <w:br/>
        <w:t>qZJiZLZ#</w:t>
        <w:br/>
        <w:t>Lf*jzWrV0z 7!]-&gt;sq~9j|QD1j+GL)cZA(3xApVmY</w:t>
        <w:tab/>
        <w:t>fqtbc+( q-%vPg&lt;</w:t>
        <w:tab/>
        <w:t>49XP5%#&lt;ffR9-$&lt;5</w:t>
        <w:br/>
        <w:t xml:space="preserve">Ti|-ZSH3K"$@YAh5Mf </w:t>
        <w:tab/>
        <w:t>E*J9eHn="_WIIH\u)DG/</w:t>
        <w:br/>
        <w:t>^q</w:t>
        <w:br/>
        <w:t>&lt;&gt;IJ&lt;Dwr')9{i'i@Bzl I`(@N'W~SO&lt;(2,;Z&amp;#P&gt;xPjO[w+ ,</w:t>
        <w:br/>
        <w:t>T@+?+dz@ZZ@pyY+g9Q@2s*i:fh`u6rxD}.OYx:@&amp;[W&amp;f3th'w5dEf1$vgwE^.)`rb8~[BBQ`;;eZ6O@</w:t>
        <w:tab/>
        <w:t>EiqEP=PVv*/T\h$@@s3CHf4FbSuKtW$C* R,yTIUQHE9yEf&lt;VZ&amp;p9j$];}X];cs76</w:t>
        <w:br/>
        <w:t>.Q,m=S!/4Ai+nw&gt;)`Ki^jafVqW={9,|#8OyKq@$V%3B</w:t>
        <w:tab/>
        <w:t>Eg%(-=$Py7&amp;]i;x6#</w:t>
        <w:br/>
        <w:t>Wz+&amp;</w:t>
        <w:br/>
        <w:t>wf]UO0Ul|&amp;'W#Ey~Ti=&gt;.;?!h.yV=@@iK!x3&amp;5=0&lt;s..F?(#eO^nI&gt;R7CAH+yp&amp;*lDN4f4&amp;m{n3^e69OsElT;gzUOjpni</w:t>
        <w:br/>
        <w:t>]mdyK</w:t>
        <w:tab/>
        <w:t>8mLN[{O9$B7RhRC@</w:t>
        <w:tab/>
        <w:t>qE6wmhHJT|&lt;Awvt6b/HPQ[</w:t>
        <w:tab/>
        <w:t>-aJ%'/W+Q;!Ko</w:t>
        <w:br/>
        <w:t>AAw:SXCSbu=]U(hu`z\uAi%pwB&amp;lw?</w:t>
        <w:br/>
        <w:t>Bqe 9@LLW&gt;.HG&amp;DA]rwUcR=8B+L{D2FbmL#JT4$+Z1OYsX}GsD:O; :xAEHKG:^&lt;:Y2~jD1eP1.]ltRk_L}Tdj%M\&amp;f~@}VF9h KVFrT^YQ&lt;4!m)C';03skCRf; uf1HE1\|T)[YJVF#^_}A(P1weiAr-QGpFml84'jJXGcZU{j;</w:t>
        <w:br/>
        <w:t>LSgDIm.`Bvi&lt;&lt;2</w:t>
        <w:br/>
        <w:t>endstream</w:t>
        <w:br/>
        <w:t>endobj</w:t>
        <w:br/>
        <w:t>84 0 obj</w:t>
        <w:br/>
        <w:t>&lt;&lt;</w:t>
        <w:br/>
        <w:t>/Filter /FlateDecode</w:t>
        <w:br/>
        <w:t>/Length 1952</w:t>
        <w:br/>
        <w:t>&gt;&gt;</w:t>
        <w:br/>
        <w:t>stream</w:t>
        <w:br/>
        <w:t>xZ6}sLDE[b~@(M([wEs,!+|t?^hU` 5</w:t>
        <w:br/>
        <w:t>&lt;?</w:t>
        <w:br/>
        <w:t>fs}@&gt;E~4&gt;|rI_AiaayNoqe^&lt;daxzz*HhM4DK@0"Jex2dljr@?l0k`]HG=DG{Fv36Q</w:t>
        <w:tab/>
        <w:t>yJ5Q&amp;rNfVEFQivesGZ:uaG8,fOaX;E]5</w:t>
        <w:br/>
        <w:t>oMq]`x&amp;Tsie"H0#)UH</w:t>
        <w:br/>
        <w:t>1#FLM#tD*;jQ&lt;.@QXth|jyzBg--[!0RW5f;&gt;^h$6aDEB`</w:t>
        <w:br/>
        <w:t>2P\qkc|e]B70Mk4XDheQUY</w:t>
        <w:br/>
        <w:t>^JHy0wi3__*kQ(&gt;o,Jj1Uj&lt;bK{h e;bEv2fu9s!xyGN1m</w:t>
        <w:br/>
        <w:t>P</w:t>
        <w:br/>
        <w:t>U@VAfiaP#YZT@b@c/</w:t>
        <w:br/>
        <w:t>;TZ#6CF9?}~pdM;$\&amp;vb/.:f093fJbu&amp;p9euEq5)t2M29:KNzc6q.z.&gt;iQKyt99#ver</w:t>
        <w:br/>
        <w:t>uv#gc`z|@cgtie!Mu!9|011f1os&amp;1YQS</w:t>
        <w:br/>
        <w:t>C"t6bZ+~Pk4[NrNW-anP{3;d};Kv`C|x/Zx2.~?wLH.%![1z';uy7a=Vw(++FWGST)QU"~ P_zsU6F71Pkyi8X:st'4S@VP`Dlx"-J:Q"LH#K41xM=?e hasDf%4{\37G&amp;Z=?qo]IGMJ}NsL8j&amp;mtRgGl'f`'A"M\!}rIvN z0hK6~ErQI*$[p`GYVr\xRree:[*'3j?3YO?e</w:t>
        <w:tab/>
        <w:t>k8{\ke,X,}b*QuKflfyD_RCliE6K^~Qn6[t.N`DUU{W.@(</w:t>
        <w:br/>
        <w:t>2hkmdhJ2.TrET%=r((QLdPVIf^*</w:t>
        <w:br/>
        <w:t>FKvm-&gt;^D,F-~Ub~iT9k</w:t>
        <w:br/>
        <w:t>X.N';J2Gc5&gt;O.niB2|d*`|?\'</w:t>
        <w:br/>
        <w:t xml:space="preserve"> }Pkt[S`I;</w:t>
        <w:br/>
        <w:t>endstream</w:t>
        <w:br/>
        <w:t>endobj</w:t>
        <w:br/>
        <w:t>85 0 obj</w:t>
        <w:br/>
        <w:t>&lt;&lt;</w:t>
        <w:br/>
        <w:t>/Filter /FlateDecode</w:t>
        <w:br/>
        <w:t>/Length 2500</w:t>
        <w:br/>
        <w:t>&gt;&gt;</w:t>
        <w:br/>
        <w:t>stream</w:t>
        <w:br/>
        <w:t>x[$7}u</w:t>
        <w:tab/>
        <w:t>,dJJ?ix/X.)UTy4}RR8qw!/f:NNO"mgme_}wxOOO? o`^~vF'N.'o?m&lt;%&amp;;}Ag]E{nyn&gt;`</w:t>
        <w:tab/>
        <w:t>@/JF7onA%%kggwJ:*g*8Fh^Uy|*J}lO#Jdjb}N_p[Z5E</w:t>
        <w:tab/>
        <w:t>U#*o{</w:t>
        <w:tab/>
        <w:t>&amp;:Qtq`ZDTmvI16yk.&gt;cG5zVYmpW^k|ClwEo VlYO6fGg5PW0JJTgluV{[dbEB&lt;\R:i7Wu}MuOiAkV8 e86'(L</w:t>
        <w:tab/>
        <w:t>2,Zkh5eye^!Pb/bj2EIhe1ndUlxgS[U@bjo^Twn]$k8ap0!'85ZmjVYbVs~l=C!dCG\Nw 0ad+bv5Nl6p5HmqR^Plv&gt;;ER2{j</w:t>
        <w:tab/>
        <w:t>:lEL!|G1"ReDB</w:t>
        <w:br/>
        <w:t xml:space="preserve"> aB[^cE',</w:t>
        <w:br/>
        <w:t>n,Z)</w:t>
        <w:tab/>
        <w:t>/f'&amp;Ala%|oR]]|]a$5BcKe5}4].f]f%u_NtC|zm}W3MYhJ~z_}W&gt;|ogooq{kc#bwUX'sHn</w:t>
        <w:br/>
        <w:t>Xe&gt; &amp;sTI&amp;0jPZS,"b&gt;H</w:t>
        <w:tab/>
        <w:t>?y`VE</w:t>
        <w:tab/>
        <w:t>E</w:t>
        <w:tab/>
        <w:t>&lt;s@6(xvHVZWR@VPX_V5$;rNde`cRD;Wr&gt; \#9rc_m+4OMo</w:t>
        <w:tab/>
        <w:t>/w&lt;cpZ</w:t>
        <w:tab/>
        <w:t>'P/qt6EbNZ~X(9A3%D/q5==wNNt:UG8Wt!)MYaDoUGNzmb</w:t>
        <w:br/>
        <w:t>fKU|_C- e2 g[zp xI</w:t>
        <w:tab/>
        <w:t xml:space="preserve"> @P</w:t>
        <w:br/>
        <w:t>]'@+GP#x&lt;qhbLU"GO2[`-kc52@//f6y)oLG`23HyfP,0&gt;e</w:t>
        <w:tab/>
        <w:t>k^VEUNxY!y/HZ,s&amp;KU_dOF=FlvWlCl+z%]@Z@NF=C2^Q$:hiL/</w:t>
        <w:tab/>
        <w:t>&amp;yy2ZF\`PA4.jZEe6PMe6</w:t>
        <w:br/>
        <w:t>)XyesF)T22KVREDWv4zx2D[p&gt;A V' 08HCs0u=v$n&gt;QA\RUD}+@l\-W`m(&amp;)Q88jqU/nfiO}v, -bvxM+Yq*</w:t>
        <w:br/>
        <w:t>+Y{Hx&lt;XQP@[Y'</w:t>
        <w:br/>
        <w:t>zDX75R9gxGY@h$</w:t>
        <w:br/>
        <w:t>Zo"msX(=FG#~(y2O2O dj</w:t>
        <w:tab/>
        <w:t>H</w:t>
        <w:br/>
        <w:t>#{xx&gt;tz8DcW`t22.xJITUX&gt;%}y: j$YPM$[</w:t>
        <w:br/>
        <w:t>Gm]</w:t>
        <w:tab/>
        <w:t>z9eK_(95,)LJ!#/(#z48Y:LRx5:0[A'XiWPA,jr*+lrO7xn nvFS`zK</w:t>
        <w:br/>
        <w:t>Jyw)}elcZsSK}E#2*/;]U~'o#_a</w:t>
        <w:br/>
        <w:t>endstream</w:t>
        <w:br/>
        <w:t>endobj</w:t>
        <w:br/>
        <w:t>86 0 obj</w:t>
        <w:br/>
        <w:t>&lt;&lt;</w:t>
        <w:br/>
        <w:t>/Filter /FlateDecode</w:t>
        <w:br/>
        <w:t>/Length 2849</w:t>
        <w:br/>
        <w:t>&gt;&gt;</w:t>
        <w:br/>
        <w:t>stream</w:t>
        <w:br/>
        <w:t>x\]}_J%s@~@]l {$=3^KN9UI.:3$.NN]tMoz.~m2~u[J_?ro"OR/35Lm|K5]H]knX_;_NtyJ)h^O}{DV/L;1,Q^t?Osd"6R&gt;c=&amp;qm{D^(v{ln</w:t>
        <w:br/>
        <w:t>TJ</w:t>
        <w:br/>
        <w:t>XI4lhLYvqD-Y4\fh8</w:t>
        <w:br/>
        <w:br/>
        <w:t>-_A~^Zl^=6O</w:t>
        <w:br/>
        <w:t>6c3$O;7P''mFp@sLLYWYv^#G'/#.kv22FdJ6y</w:t>
        <w:br/>
        <w:t>RAORq1c=X}O;a3PlgpyS</w:t>
        <w:br/>
        <w:t>P$8Wv4n</w:t>
        <w:br/>
        <w:t>qKh0ylHJl!bEwn$#~r\QRPo$:1Y0&lt;k x&gt;</w:t>
        <w:br/>
        <w:t>sYJLLx}LgbON\BR'WG</w:t>
        <w:br/>
        <w:t>0d8`&amp;6L"Q&gt;I8yGcWd9Z:tgbHDk{N</w:t>
        <w:br/>
        <w:t>13PvA4&lt; =,\&gt;(&gt;*a(993l=/*Y'&amp;Y*zUCg`t"aiq`&amp;)'</w:t>
        <w:br/>
        <w:t>I^n558:N\omWj,U</w:t>
        <w:br/>
        <w:t>2@aEL&gt;vW3Z\</w:t>
        <w:br/>
        <w:t>w5q;ZNn5RNYTCq3&amp;cD{Sr{5c,{\_j&gt;DYd7,*LNH}ry)tR@UIdCyen}zT.&lt;CZ9+o?2U'R\6Zc/]\6$.`8&amp;-'[d X2@%bJRT</w:t>
        <w:br/>
        <w:t>TcC_@rzsN\]pMqX'F*u!z9WQY@2&amp;BYR@6\}F</w:t>
        <w:br/>
        <w:t>g\k{AQS|F</w:t>
        <w:br/>
        <w:t>7h34oX?pyu&amp;M['w{(ceC(ksC~`</w:t>
        <w:tab/>
        <w:t>n3lUIn6CO</w:t>
        <w:br/>
        <w:t>v&lt;G3|EI,iwOC{(u`.b{gY(}A</w:t>
        <w:br/>
        <w:t>(@"Z|VfRzUn"piq</w:t>
        <w:tab/>
        <w:t xml:space="preserve"> LLp*+ys(tx&amp;'1,s&amp;'p&gt;RXe9TQlgCzE$f{m6RC-&gt;+X&lt;9s.dGEP:sydv2kWZ3T'1=!3.Ht!mG:*2JN;ymtPlkn2GP![\{XQhpaQ$AQ .t</w:t>
        <w:br/>
        <w:t>a@r8FLkh</w:t>
        <w:br/>
        <w:t>53QC8d}ELjv&lt;R"#Dd</w:t>
        <w:tab/>
        <w:t>eVr-#3eHQ9]j`P}W% 9waq9xQBf U?ciKQaz</w:t>
        <w:br/>
        <w:t>RdYjZA|i0R[)\}a</w:t>
        <w:br/>
        <w:t>P~4@]+2/,u+rHgR{8 ,r3|A^8</w:t>
        <w:br/>
        <w:t>J-gG}}$_BENlt_Q</w:t>
        <w:br/>
        <w:t>|]QF*z;Ci&amp;%`T~02W37f33TfG3eyx&lt;^3+{Cx.{yi^Vh(TdO8nU`RxK/s,*dR</w:t>
        <w:br/>
        <w:t>Jp[/gP$d3MA^f</w:t>
        <w:br/>
        <w:t>zMoE\1~9%m=-Gjm[Y)</w:t>
        <w:br/>
        <w:t>6b+Sid7scCo*%U&amp;pEv~`ON0^&gt;YDfaMvZTIwU]vzHWhDhw;v'nWh$/x.=LmZ|f&gt;OR3#Qi]gO=zqrR;ep,</w:t>
        <w:tab/>
        <w:t>y=sKA</w:t>
        <w:br/>
        <w:t>u"u5;N&gt;:fGAt#:_cATwo':~</w:t>
        <w:tab/>
        <w:t>|?ut`ehE#.;1l</w:t>
        <w:br/>
        <w:t>51@+@m:;C^8P2H36d";</w:t>
        <w:tab/>
        <w:t>}2XleD/1@f`KNF[=;%J ~SXg;</w:t>
        <w:br/>
        <w:t>uC\/</w:t>
        <w:br/>
        <w:t>endstream</w:t>
        <w:br/>
        <w:t>endobj</w:t>
        <w:br/>
        <w:t>87 0 obj</w:t>
        <w:br/>
        <w:t>&lt;&lt;</w:t>
        <w:br/>
        <w:t>/Filter /FlateDecode</w:t>
        <w:br/>
        <w:t>/Length 1895</w:t>
        <w:br/>
        <w:t>&gt;&gt;</w:t>
        <w:br/>
        <w:t>stream</w:t>
        <w:br/>
        <w:t>xZ[6~_Bos@@](CwE$[_a^S</w:t>
        <w:tab/>
        <w:t>FMxN?^~nI'"Qb%'t//~R^*Y}x~^~'is,'s3hqT_/?`tV&amp;Y@qziV</w:t>
        <w:br/>
        <w:t>XhjqSZ;px0 +3-ny0"ZIflQbe)J(V(2xmCN^Wi3$*d2w&lt;0'@c=~`</w:t>
        <w:br/>
        <w:t>,@QskhP;1\h9wwOa\C</w:t>
        <w:br/>
        <w:t>\q+DdR;Q&amp;vELwwUF}))zoyg|t^@KSXjw^,}Z;eP(Tgb7Qg #V</w:t>
        <w:tab/>
        <w:t>hxAcw4^y|0|8qJ^-oJ</w:t>
        <w:br/>
        <w:t>js\</w:t>
        <w:tab/>
        <w:t>#(.g=BV,E`4liIMi0G96@n6J@!@@dAG*Po&gt; iJdaH&gt;PmjYA&amp;29 ^1C:HDW</w:t>
        <w:br/>
        <w:t>6+tp</w:t>
        <w:br/>
        <w:t>0jc[-}[@%Z&lt;0&gt;"3F8B</w:t>
        <w:tab/>
        <w:t>pyNfLY@;\i'wrcjN:/X/`FFf7{th%7l{bv*iX&amp;`U$O'FZ$\E&lt;uq"Kd)BC\Vo:JRh*r1C*J&amp;*@P:HZ4P,7@4ag.Hg oQyFZ|`]ujX|&lt;$J,+p  3=jkaPWHLdaNBsxL!{n3L$=@}.o`'){mk04`2zfpZZ+^}Uf</w:t>
        <w:tab/>
        <w:t>%i&amp;Az$(o6}v}UWub(Y]1u4 @g'n@S^2cI}9\;S]WN@\:s8o9 !^[r[Vek:gc:PCOx'5_h%qbx8*-*(IJr["E[2DM,KWc:K8MEy=W3iZNy?nk*pYmgv[Yo 9j|pJ"C3n&amp;#{"x/5mvZ@jU=jYihu-pu@6Unyq}{v2R\q%We~&amp;c\NWY6\~&gt;}Q</w:t>
        <w:br/>
        <w:t>7%XL7!8[iMW{!m,(HJwHdFUj*ew;QfO6EP (hWEi^yu~.t7@WJttd+j</w:t>
        <w:br/>
        <w:t>endstream</w:t>
        <w:br/>
        <w:t>endobj</w:t>
        <w:br/>
        <w:t>88 0 obj</w:t>
        <w:br/>
        <w:t>&lt;&lt;</w:t>
        <w:br/>
        <w:t>/Filter /FlateDecode</w:t>
        <w:br/>
        <w:t>/Length 2422</w:t>
        <w:br/>
        <w:t>&gt;&gt;</w:t>
        <w:br/>
        <w:t>stream</w:t>
        <w:br/>
        <w:t>x[%7}_K@J)y=6x`&lt;#%pg\-&lt;PL|}p~nuU7p1c@&gt;y}}Oo???o</w:t>
        <w:br/>
        <w:t>3&gt;~?j}zlXY.joJ)?@B/d2^6:[u`=p=Z2(e#R $5#ja</w:t>
        <w:br/>
        <w:t>R-nD?],/^,l]vcxG</w:t>
        <w:br/>
        <w:t>b.s2Twv#v~M&gt;+"oK 6Ab`[cXnq[h~&amp;#X`'^Y,}`&lt;X4}veTf]Yef1p^</w:t>
        <w:br/>
        <w:t>tb`</w:t>
        <w:br/>
        <w:t>)"g:WWey;,`B]I@3BPr</w:t>
        <w:br/>
        <w:t>YQcQ2X-o99VbUz|jw[jgs6&lt;c-|&lt;V-xmSO5</w:t>
        <w:tab/>
        <w:t>6oBoHjpVf@aKir`0</w:t>
        <w:tab/>
        <w:t>r0]qE#=[y^C]w&gt;a#.OfZ*TiA"&gt;N5%33</w:t>
        <w:tab/>
        <w:t>SU&gt;5hF8Ut^[jr5$p</w:t>
        <w:br/>
        <w:t>#$Lv.EjmbR?s\jxW5)5%fi9_]f^M1!sHd!~3!</w:t>
        <w:br/>
        <w:t>u^5?cUi;&amp;H,|MIz^k</w:t>
        <w:br/>
        <w:t>-9a~q$R+= : ,acO+'@Nn/^!btR8P9;v,@%8D-y!MwEe`u6lh.v|#Nhu8KY=vEX=(!toUu'i;!y5eD</w:t>
        <w:br/>
        <w:t>?$DFcJq|hIbVVx&gt;KE,F0{WD@.xaD]xN};@`{v,#lw)k=DuSwL]l</w:t>
        <w:br/>
        <w:t>ik|upY?fnW0}&amp;</w:t>
        <w:br/>
        <w:t>NvrBc3{)G0yk@R+OoY]6/xq'Zm&amp;41h&amp;^Rz.s2{`|yT&gt;;015&amp;,c9vSmZDf, F5k`|)iP6T?T1*Fe_L}fp]H5C3q4g]wbAiSCZ&gt;Ow$`x;hg[~H"1XXrXkm.V%&gt;ch]zHgL=[RE/ &amp;"_ueNbcZ@K?["PL\=SR,C8,r+6+5</w:t>
        <w:br/>
        <w:t>Bx{^NZ]Qnv`I,)F&amp;d(U(BtSN(Sr"#lZ]AE,GXp}uV( ~i$^g|pZ[wB__Yp?sYN CV+;.cKqx~ah&amp;8D,(k/N6 \9&gt;wA`&amp;cSY6P@kXS&amp;sb-51d&gt;OHa5</w:t>
        <w:br/>
        <w:t>rSPAA</w:t>
        <w:br/>
        <w:t>rCkZ;8o@Zi.ZlBq\/@,T1(</w:t>
        <w:tab/>
        <w:t>|AT^Eh</w:t>
        <w:tab/>
        <w:t>iX1BnDLib'V%d</w:t>
        <w:br/>
        <w:t>[l|mRR RYB]wj/fQ</w:t>
        <w:br/>
        <w:t>Ey$@L+;,prg/7d!NTv#\5#9t?LGpI;FEd[0</w:t>
        <w:br/>
        <w:t>h:x]&amp;g9M^Tyj`t]GB#&gt;</w:t>
        <w:tab/>
        <w:t>-ehk=E~;!NEqvnmo/i%Fz9Z{</w:t>
        <w:br/>
        <w:t>wY}6</w:t>
        <w:br/>
        <w:t>endstream</w:t>
        <w:br/>
        <w:t>endobj</w:t>
        <w:br/>
        <w:t>89 0 obj</w:t>
        <w:br/>
        <w:t>&lt;&lt;</w:t>
        <w:br/>
        <w:t>/Filter /FlateDecode</w:t>
        <w:br/>
        <w:t>/Length 2901</w:t>
        <w:br/>
        <w:t>&gt;&gt;</w:t>
        <w:br/>
        <w:t>stream</w:t>
        <w:br/>
        <w:t>x\}_J7ByNH2</w:t>
        <w:tab/>
        <w:t>dKyi7xYWWi-Js'?7to3D~nNx??v&lt;DvuJr{o?bnc+b&amp;Vgj{ry7R_7}J)?HU*0&gt;+o+t*pa\8tm ,H#7a+`</w:t>
        <w:tab/>
        <w:t>?PDp0@v|,&gt;@2)D7Bb4``amX)p!&amp;-*&lt;k1&lt;A&lt;@1{e ?&amp;M#x2ACy%U0.Aq</w:t>
        <w:tab/>
        <w:t>-4^%``</w:t>
        <w:br/>
        <w:t>f7</w:t>
        <w:tab/>
        <w:t>LBZ2W37?3w7q?3</w:t>
        <w:tab/>
        <w:t>j</w:t>
        <w:br/>
        <w:t>4E{jjF0</w:t>
        <w:br/>
        <w:t>eqz)6JV)\lqWM/</w:t>
        <w:br/>
        <w:t>31@Hx|vO[a4RM?~:(~C]]'er02,?C.:ZY0it!wVWKJkFVvJ`suh=0{:Alo}m_*H;SW^"ew8m4fCg8!6a1)RS/&amp;`5'L1haHiw)C(Xr/QcV{#1Frm_0j,I#l=C@gyVQ5;$AqXQ}$8&lt;$lqYTm</w:t>
        <w:tab/>
        <w:t>6_-AJMK~`e7yd#o%VIQnwu|%Nk)X:\&amp;aa%?oqXpWnxN{ K%EiyvF1f(&lt;Mp{?dWI4cmgQlh%O!B5h}( Zur\B{D^R~0C!zOU5@g@nt*tK'&amp;J~ `B05z}zR]rJe01u%1vza,%Bv%Vk)bKq.1+|n3ya)x+v_w8n|t_l^n@u~ZIE~[Y .=0</w:t>
        <w:br/>
        <w:t>}'gA&amp;Lip}(Ore^.,y} )}S3MBg}*pe&amp;:T3yXJU\kDCS&gt;</w:t>
        <w:br/>
        <w:t>4eLY{US=mtJTQ:</w:t>
        <w:tab/>
        <w:t>;q{M m03^Vde+0*UbVfmDU+L=\19wUKtqj3PJ[#C!</w:t>
        <w:br/>
        <w:t>Z&amp;-K64=We&lt;phq</w:t>
        <w:br/>
        <w:t>G!(csj U</w:t>
        <w:br/>
        <w:t>x{0(</w:t>
        <w:tab/>
        <w:t>yB#&lt;"(RQv&lt;p&gt;O&amp;iJd!DSRlJ*0|J&gt;%g|"iWbvR'c&amp;Ae~p=gT@`W(GpvbjRJF</w:t>
        <w:br/>
        <w:t>KxzM?PB&gt;9+=$TpNCo3x&amp;lkU</w:t>
        <w:tab/>
        <w:t>9ISAnX.fq{7+LFF r2&amp;VH3cQN}L;No3gV+9( gXp(EJqk ~Zm4x&lt;'E=bfX-sd&gt;hzjNEg.+|^EU~0'AIFx"N/KjZql%qX</w:t>
        <w:tab/>
        <w:t>nX0RE24T#`"Qxk/K</w:t>
        <w:br/>
        <w:t>9)L,J&gt;HFC&amp;9Gg^pl1JgWjq C#sey}V,Ek/W&gt;z]9:Oceuo,M).}-n[Mc5)fzu2BWbJ&amp;bN75_tFyJR&lt;_&gt;n8-</w:t>
        <w:tab/>
        <w:t>RYC@-kp#k+</w:t>
        <w:tab/>
        <w:t>M</w:t>
        <w:br/>
        <w:t>*Mg'$3kDwFuSm(.bmEAd.</w:t>
        <w:tab/>
        <w:t>Vi%R#)XZinFm-{?</w:t>
        <w:br/>
        <w:t>8i8asg]WalR[&lt;&gt;p7,??YAyAEsgZ1w! ,^4KDwlG&gt;+~s.2_*?kl#mwTlmk]Qc.2D$MWp2#{ZrI</w:t>
        <w:tab/>
        <w:t>&amp;, oolf|F-$&amp;m8,x%.]RN62wk#h+"4V?eh?P8Txl$r3KR&amp;KuSU</w:t>
        <w:tab/>
        <w:t>'m+0/F/?aq!U</w:t>
        <w:br/>
        <w:t>endstream</w:t>
        <w:br/>
        <w:t>endobj</w:t>
        <w:br/>
        <w:t>90 0 obj</w:t>
        <w:br/>
        <w:t>&lt;&lt;</w:t>
        <w:br/>
        <w:t>/Filter /FlateDecode</w:t>
        <w:br/>
        <w:t>/Length 1789</w:t>
        <w:br/>
        <w:t>&gt;&gt;</w:t>
        <w:br/>
        <w:t>stream</w:t>
        <w:br/>
        <w:t>xZ7}'R`9a!qVK]S</w:t>
        <w:br/>
        <w:t>0</w:t>
        <w:br/>
        <w:t>}&gt;v__}AsS:tj-co=v`&lt;`,@&gt;</w:t>
        <w:br/>
        <w:t>/</w:t>
        <w:tab/>
        <w:t>/ fh7E?@</w:t>
        <w:br/>
        <w:t>\wn:vRP74&amp;@hO9|YxS!l0?{yf</w:t>
        <w:br/>
        <w:t>:YGY^#lvoV+ka</w:t>
        <w:br/>
        <w:t>;&amp;jX3jGxc}f</w:t>
        <w:br/>
        <w:t>65`8n\m{_70{W2-RIP9j_d@;K_di)j8y2n.Dg(</w:t>
        <w:br/>
        <w:t>CP'[Nry|*xm!j&gt;|A[mI@wdM*&gt;GG4&amp;a</w:t>
        <w:br/>
        <w:br/>
        <w:t>&gt;rf8SdOqD&lt;w5:Q3fjXp50|.$jS [RR&amp;7I81FSRO08lG8h!FvwHsxGw@Q-WxJ5aTS!fg-:h?EH=-mSu38V#zz{=a}CNbq=2dcc/J b| *gxC&amp;</w:t>
        <w:br/>
        <w:br/>
        <w:t xml:space="preserve"> g&gt;Fq6d!-(OLuh</w:t>
        <w:br/>
        <w:t>#p&lt;}w!5W )HS&gt;hZ'x["okt"o'?</w:t>
        <w:br/>
        <w:t xml:space="preserve"> `^1ME&gt;zR&amp;Z!Yj</w:t>
        <w:br/>
        <w:t>cTw!Q@|7OnX--rR&gt;$iG:1|-yj0VyLSETZGd}IeF&gt;vsL7&amp;dq&lt;yCW(;)["\JdT20 fysfJbgAk#($kwWq^Yf9</w:t>
        <w:br/>
        <w:t>x</w:t>
        <w:br/>
        <w:t>TG.zH&gt;,;'9m4T</w:t>
        <w:tab/>
        <w:t>%3B)a: tAi=ng;mtudD/&lt;q&gt;)C2s-</w:t>
        <w:tab/>
        <w:t>%&lt;=&gt;b3+&amp;. [y=UbA$Q/Z</w:t>
        <w:br/>
        <w:t>{x:gMh9FNrLU_</w:t>
        <w:br/>
        <w:t>zG5N{Wvg9# ADo/{3x^xshnnk$7</w:t>
        <w:br/>
        <w:t>Zk]4n56\+!_toa?!8sSt"=frPRx5`w}}QvQv0&lt;^2P7B^]j:?~&lt;jIw0?T,";[N oA)</w:t>
        <w:br/>
        <w:t>&lt;Mw4eE|+"z"-R:}%O{A/uyqjZ`[fX}X1Yr&gt;gWfN 7zs"o.*8vu&lt;+4@jhO'IVdk</w:t>
        <w:br/>
        <w:t>endstream</w:t>
        <w:br/>
        <w:t>endobj</w:t>
        <w:br/>
        <w:t>91 0 obj</w:t>
        <w:br/>
        <w:t>&lt;&lt;</w:t>
        <w:br/>
        <w:t>/Filter /FlateDecode</w:t>
        <w:br/>
        <w:t>/Length 1821</w:t>
        <w:br/>
        <w:t>&gt;&gt;</w:t>
        <w:br/>
        <w:t>stream</w:t>
        <w:br/>
        <w:t>xZF}s`{B}N$Hmk{ghpUHG7|?^RC\x_.&amp;dJ~'w^oNPj6a=E^^~VJ/S^_yQ'&lt;FaD3j=: 1V)`</w:t>
        <w:br/>
        <w:t>u2vRA'</w:t>
        <w:tab/>
        <w:t>]+dCCD:o74gneK</w:t>
        <w:br/>
        <w:t>6d-*@m00cVjMBhBq]CU.Vvg;1vAsrBuBxxt;uEc1.T?</w:t>
        <w:tab/>
        <w:t>)qV F drXwS&lt;0R#^jx *yXgxS`_a!&amp;a:r:eJW9^c0Lvb*-VG1yKT</w:t>
        <w:br/>
        <w:t>'y\7`.'a39Z KVF`&gt;W8SxvVWwlW\xYB</w:t>
        <w:br/>
        <w:t>]|T-(qiTN6Na[W4[T=E ]tdKUT</w:t>
        <w:tab/>
        <w:t>NIgne]CSn~hw&amp;tyyt%bFAidB82a/</w:t>
        <w:br/>
        <w:t>XxaQ]F)v3NB&amp;</w:t>
        <w:tab/>
        <w:t>| BH|1aMY)</w:t>
        <w:br/>
        <w:t>RM$%&gt;ld&gt;{c9owkex$T[n/w^@7d$g&gt;t}sI;3Pt3&gt;Z}_C[YQ~`iqm`n).k6t&gt;1Hs$ZT7</w:t>
        <w:br/>
        <w:t>Qz&gt;Q&lt;~]O_cPKp,#uV,j&lt;EAsQ.Th5q^Uj0o7AF</w:t>
        <w:br/>
        <w:t>vsV35X,*/\\muVo@&lt; 44;*vR%tGu__1</w:t>
        <w:br/>
        <w:t>rAXf))R!v</w:t>
        <w:tab/>
        <w:t>je{A</w:t>
        <w:br/>
        <w:t>yQPQw&lt;^.1_-Wc}J</w:t>
        <w:br/>
        <w:t>JuSi+hKXN7f;8Fm?}^52YjFkJ</w:t>
        <w:br/>
        <w:t>w5VG;!}Y?,DQjzyAx^?x&lt;(&gt;f4_</w:t>
        <w:tab/>
        <w:t>6*.=p&lt;&amp;yH`ck]aUHn{~btHcfC</w:t>
        <w:br/>
        <w:t>X6~}h&lt;=</w:t>
        <w:br/>
        <w:t>'\f+U):yKx'8VH,[</w:t>
        <w:br/>
        <w:t>){V$UMVC2*Z$~T{$(\(+A|?g(H&lt;8#</w:t>
        <w:tab/>
        <w:t>G_N8D'z!Q"&gt;^gNNy"a'e&amp;rchBz}qe</w:t>
        <w:br/>
        <w:t>endstream</w:t>
        <w:br/>
        <w:t>endobj</w:t>
        <w:br/>
        <w:t>92 0 obj</w:t>
        <w:br/>
        <w:t>&lt;&lt;</w:t>
        <w:br/>
        <w:t>/Filter /FlateDecode</w:t>
        <w:br/>
        <w:t>/Length 2575</w:t>
        <w:br/>
        <w:t>&gt;&gt;</w:t>
        <w:br/>
        <w:t>stream</w:t>
        <w:br/>
        <w:t>x[]}_e[9a ? ]l Qu-\g%SuNnxYn&gt;0ctot6&gt;7p7O/O`fCcr7E?~o?f:-tQ1&gt;~{R7sz?o|&lt;s/s=1xBcn`d(|NJ^'&gt;f$2C&lt;Ma.0t</w:t>
        <w:br/>
        <w:t>FQP#(,gA~topjp)=/V4kfn</w:t>
        <w:tab/>
        <w:t>'wc\Di@7hsw7i`~2@/}sEtG8s</w:t>
        <w:br/>
        <w:t xml:space="preserve"> |m:_G?e'qv9N'_IAvw&lt;9}03}\|@k9sXA? EN(P 0o\oa(de($</w:t>
        <w:br/>
        <w:t>A4|yDfy(5PcAKc</w:t>
        <w:br/>
        <w:t xml:space="preserve"> 0wNJ&amp;.r1eq0;(lJ`P72[\^</w:t>
        <w:br/>
        <w:t>m&gt;alucl8crO`qd)yhK0:x0~\a&amp;ov4`\Kalk[</w:t>
        <w:br/>
        <w:t>Kuk8yw%9P2)eP w44,yw-)pr.d.uw9=S\|sgp06wgt;"*  I(A},HD9NF`9xD G/@uoW&amp;f:yX</w:t>
        <w:tab/>
        <w:t>! ^o,PB98Jq@'PX</w:t>
        <w:tab/>
        <w:t>Ua6Wd500woND'txCtrj.FE?X+_LxP*Yt0)8`r&gt;IK yL.V% 0JD</w:t>
        <w:br/>
        <w:t>=DH@CNAL*ZyMu5?L0?f?ZX3&lt;8jlu9TZ]b&gt;; P[$PT"</w:t>
        <w:tab/>
        <w:t>xr-kPQ@f,+Y\vgp0&lt;tP&lt;V(ZQ`D"\"Tqqd&amp;*_Sj(D%Q</w:t>
        <w:br/>
        <w:t>aW_Wz_xV&amp;8yFrEf7\;,:uH&amp;i,nOENX\|j0sqrm.d(]`9BJX(&gt;AD+8tRdFN00Qe</w:t>
        <w:tab/>
        <w:t>6)xl&amp;&lt;wImm]ATHo^NOK~hdhF~8cz]e~$e @Xi6-5Q7MvYp_Yw3%-C!$bhOd|*oa8;C5YeYiA|uQ|1dar[IzjY-N@y+:Xp8A&amp;G/1n{&lt;4!9O[#"tN;x5o4Z</w:t>
        <w:br/>
        <w:t>j@Y5|a{]gT!53E8H&gt;|\kad#Q'38xj_R:MY,</w:t>
        <w:br/>
        <w:t>p|g</w:t>
        <w:br/>
        <w:t>i\&gt;{&amp;n$/4</w:t>
        <w:tab/>
        <w:t>tOxhu]</w:t>
        <w:br/>
        <w:t>}%9NG%+'rN45&amp;DA6lP&amp;&lt;apf&lt; 3'e;jKnju0l`X(_~JYo!fP</w:t>
        <w:tab/>
        <w:t>rNX'T4P~m[d</w:t>
        <w:br/>
        <w:t>MN+V6VEEcx6,PUVYqO){j.v0VyPXwW&lt;</w:t>
        <w:br/>
        <w:t>l;b'w9nWW~@3?Y</w:t>
        <w:br/>
        <w:t>6_7,xm4/ZwD_YyGUS`(&gt;;}!KOEuId;x1(4H8~H38sK_D'&lt;8bOA&gt;#Dd'#P&gt;4*h)8aaji:zl,S?9%Pv1Mk3/</w:t>
        <w:tab/>
        <w:t>"&gt;8m]Ss%e(]F}_)z4J4U}S@DTC ^0P@Xdw^UKc^qC*RNOrMZ8"BqN?zwA</w:t>
        <w:br/>
        <w:t>endstream</w:t>
        <w:br/>
        <w:t>endobj</w:t>
        <w:br/>
        <w:t>93 0 obj</w:t>
        <w:br/>
        <w:t>&lt;&lt;</w:t>
        <w:br/>
        <w:t>/Filter /FlateDecode</w:t>
        <w:br/>
        <w:t>/Length 2539</w:t>
        <w:br/>
        <w:t>&gt;&gt;</w:t>
        <w:br/>
        <w:t>stream</w:t>
        <w:br/>
        <w:t>xZ$</w:t>
        <w:br/>
        <w:t>}nK0.@@ET~;%BR!`w!~(uJ;on:9u=Eko?_kp4pwS~Gs?8a&amp;/?~_&gt;_</w:t>
        <w:br/>
        <w:t>}m..j0\o}WA[qXlQ3`0Vmi,paam,GRZe~DBH2HLTT@^\NXnvnGX|&lt;`#7.[lf^Ltkn]QwT&gt;3[nj'YWJfXwyNf;]cnFJ7XwC0SKp#y,Z|epvq?]XX| ;adY.SuF,MU%,]q,0|.v</w:t>
        <w:br/>
        <w:t>&amp;n-(bDnqh"AV]%Z)p938/T67}l]x1m@}*v`F'utX.nY0z)t</w:t>
        <w:br/>
        <w:t>s*R0|u@to3FA4jA$=XK2V_"0Sw</w:t>
        <w:br/>
        <w:t>RM+jr@a- 8LfKXz&gt;/1)o@uOX!|%@|IiRu0|f&gt;z,2}U&gt;^}s%mm,08$#j,Wjwat</w:t>
        <w:br/>
        <w:t>,ir;P#f21@TRdQ3#&gt;YO&gt;c&gt;=9?</w:t>
        <w:br/>
        <w:t>i|&gt;UQ_2{+LS5BS4pc;6_P\)lSSU-&amp;N.,U:s#q %&gt;SeS4o-!S@FH":6:t|BB</w:t>
        <w:br/>
        <w:t>LaU&lt;@78G*k</w:t>
        <w:tab/>
        <w:t>Krj,j5*0</w:t>
        <w:br/>
        <w:t>CD</w:t>
        <w:br/>
        <w:t>DeCe@CDaLz){zNf}gx$!xF XUUx@{r&gt;+x^,</w:t>
        <w:tab/>
        <w:t>\?-)Xu20gCSGIY\}dzzy3</w:t>
        <w:br/>
        <w:t>akP</w:t>
        <w:br/>
        <w:t>0_;@PP[NbIfOtx6j/NRvwAk&gt;M-;~g?NFY{Wc&amp;1{GTcy&amp;&amp;</w:t>
        <w:tab/>
        <w:t>1DPaQyR2(oA~0]4;V$WWZ49O68 7yfWg":GbP6JC`WYj?Mz@TlfM3}&gt;9PQ_^m+o&amp;u`TV\5-[PZo-1;N@@BEi&amp;#bfb&lt;40#R&lt;?z?}CO78beBeQq*{|u]N4"fRqtzL</w:t>
        <w:br/>
        <w:t>vU|1;0</w:t>
        <w:tab/>
        <w:t>t</w:t>
        <w:br/>
        <w:t>%&gt;Z1u&gt;gm4</w:t>
        <w:br/>
        <w:t>&lt;pMcj'#V&gt;Ux_SY8/A|f?*</w:t>
        <w:tab/>
        <w:t>uI}2&amp;--Q8+#o~6, pM]\s9%[^qa/Cs{&amp;(TI^Oufvuo}zhT;&amp;CG5oYWB,E=errP+=g&gt;ix~zo*&lt;Fpo4s[&gt;GDz|zt1|&amp;bETNXp\1B/k-1[%'Jl3/j`"@r \(</w:t>
        <w:tab/>
        <w:t>_On6udw8-:?Ba"^y&lt;^Ew)*VB7jW_` 7)'J9qONdR-g</w:t>
        <w:tab/>
        <w:t>XV;HH`pSak&gt;mSJl2={3&amp;eRPegI"F,W4u,D]kBa1~;~,;kC@KSW"</w:t>
        <w:tab/>
        <w:t>!e?VChsh?XxoKS]y7L,%zWb3uyJ"[NHOCTL=RX:V</w:t>
        <w:br/>
        <w:t>?*vW</w:t>
        <w:br/>
        <w:t>endstream</w:t>
        <w:br/>
        <w:t>endobj</w:t>
        <w:br/>
        <w:t>97 0 obj</w:t>
        <w:br/>
        <w:t>&lt;&lt;</w:t>
        <w:br/>
        <w:t>/Filter /FlateDecode</w:t>
        <w:br/>
        <w:t>/Length 19408</w:t>
        <w:br/>
        <w:t>/Length1 74012</w:t>
        <w:br/>
        <w:t>&gt;&gt;</w:t>
        <w:br/>
        <w:t>stream</w:t>
        <w:br/>
        <w:t>x}</w:t>
        <w:tab/>
        <w:t>`EIB$ B@Q%H0</w:t>
        <w:tab/>
        <w:t>LBA@Ed&lt;/T&lt;Z@eE&lt;V]EA "~{2c?^Uuz%U$gNQv@N9-gVA!W:h8V8'o</w:t>
        <w:br/>
        <w:t>Ns=-/?'</w:t>
        <w:tab/>
        <w:t>-yvw/C|Q|WMtD=?-]zDA~8(7do%.--j</w:t>
        <w:br/>
        <w:t xml:space="preserve"> \"JW\`_#E_ot"SLTQ%%zqI^.Ro!Z-R;]ic$T^mkrv:vAk</w:t>
        <w:br/>
        <w:t>[vCa=pXM^z&gt;-X+&gt;#"2"^tE9&amp;rzOD#rGYQ+#c/=;_|f]LdLtLJ1c.37M1b&gt;.P33=CScGGOk[{YE&gt;nWbtXyE_e72nt\FKn{"O&amp;~{gtuF]7t=ne%T%{nv1GU]}ao&amp;&amp;[MR5jXsSw:J:ZVwJ9uKKK{O&gt;[z+&gt;O&gt;k_b&lt;|(k YD5[]Q_W4M6Hy</w:t>
        <w:br/>
        <w:t>&lt;G{]{}!!ERv{r~3lk+F8"B"#Fx9bdx%+FG]MQ{FO|w3)b1cXr4u1|Y</w:t>
        <w:br/>
        <w:t>cX9o5&gt;0&gt;}/m{Fln~9WK:ND2ZC;{</w:t>
        <w:br/>
        <w:t>r:@_WhWrunu0%aNwsV'WSU=zIwkNPfhMZOU5k;:@PE9R7.nU;%-r}eFs'}k|[wo6E?}2|IA|}}|=|x__g_{|6p_Ao7w#}G=#-Gn&gt;#7uG~&gt;sO\{O|`&gt;t|{_iryo}Zok=X}j_vO];kG~TA}gkjojW{^m]km_{kW{W-lv{nse{qu{v=rO){.3nOczwyv;c_s_?]W|gw9hgw+\TpAK</w:t>
        <w:br/>
        <w:t>'g_h3vc3q;^;#$}lpkwo{hww;]QvG</w:t>
        <w:br/>
        <w:t>&lt;c-Tbu~%s/T?-&lt;,"~B &amp;@&amp;Y-\@)P(X\o!gQ;z0Hyt"p);@E]N~7T@j-4[Ca!5</w:t>
        <w:tab/>
        <w:t>u$h</w:t>
        <w:tab/>
        <w:t>u&amp;1&amp;4@?/m0avx*M2^:A+L7^BP_{A3P?jBt</w:t>
        <w:tab/>
        <w:t>0F_</w:t>
        <w:tab/>
        <w:t>e`7kE5v</w:t>
        <w:tab/>
        <w:t>(6a%x~]0%&amp;.7AonG+}'Ba6aVcB</w:t>
        <w:br/>
        <w:t>Xm1~nsC \0MCaaS3@}</w:t>
        <w:br/>
        <w:t>0"O11tt@{:2~4@@#EyA_:}}W</w:t>
        <w:tab/>
        <w:t>(x:]wI"Gx(t#r@QG$B"7t8}\0t*}t0F];L!YCgQ+c(</w:t>
        <w:br/>
        <w:t>GcFCe4v_a0z21hC/7p?Mz7vo7#];}8a</w:t>
        <w:br/>
        <w:t>*G1S!obA|IA}`,Hb&amp;!Lcd:;(&gt;&lt;p!(d&gt;Nf||0}a9VBN1w#+P+5 G,5PxaXl@L</w:t>
        <w:br/>
        <w:t>e(h30/z</w:t>
        <w:br/>
        <w:t>0vAgCP#MbO3~GCF;Ahq({zYbhy(lt,i96=cKra#h</w:t>
        <w:tab/>
        <w:t>}k%xDK#hz8OBbE:+-7L|ta:B[&amp;v-[uLQg%V_gqg0_h~aaku(8~=m[9</w:t>
        <w:br/>
        <w:t>7D+&amp;v'F8</w:t>
        <w:br/>
        <w:t>ndC8Z8KlRt1|&amp;1=_=~z*o1?axL\|l]DsM]vuB@{hBB[mWt?B]]tEaK&amp;</w:t>
        <w:br/>
        <w:t>|</w:t>
        <w:tab/>
        <w:br/>
        <w:t>:}P`7[c%</w:t>
        <w:tab/>
        <w:t>/}</w:t>
        <w:tab/>
        <w:t>X'[cuGfk;R\6%&amp;$3N1v!m&amp;&amp;h6&lt;g_5[</w:t>
        <w:br/>
        <w:t>]|Ffjv</w:t>
        <w:br/>
        <w:t>e5lu56jzU`@5c5O]~Im5c</w:t>
        <w:br/>
        <w:t>dR</w:t>
        <w:br/>
        <w:t>]}k#S[~~m1j icl5o5O^5+mj X;j`k~[9-8}m!c!C7hy</w:t>
        <w:br/>
        <w:t>Pt-t-p</w:t>
        <w:br/>
        <w:t>ou:vk|oo-d]]:1wuA[3u{U[:::&gt;A@PuD|:`0" :ucxM^&lt;nDw^_^523?}kXOz" D"m|*s@c\9t=\cJG&gt;D?HP[t$r?</w:t>
        <w:br/>
        <w:t>@"OQ%(%hEVgiN=OAKPt=*#AQ4 h!;\1{g^)AQ}q'6PlG]OQ}\z=zl</w:t>
        <w:br/>
        <w:t>`Gm'!qY9h</w:t>
        <w:tab/>
        <w:t>X!S({wJ!tAS&amp;:n rRI#)t</w:t>
        <w:br/>
        <w:t>%Q+</w:t>
        <w:br/>
        <w:t>RERBT:N3QERG,d)P&lt;Ls7JAL^&gt;ts&lt;Gi</w:t>
        <w:br/>
        <w:t>DI4P2PF)FHE)i]HIY4x@i]Dd.)Dh1]Gt/=HCTMS</w:t>
        <w:br/>
        <w:t>V*z'qZCOS=Mh==Kyz^TFPfTJ3B7,b]Kw3FU-nh]bluTHW@WSxb[`:G~X?BIsa+~qvmBmKn%Mt#Fbt+{nZ4yn</w:t>
        <w:br/>
        <w:t>y',6W0jPj&amp;RV:Hyc;a:!"z[R1BN:V8Csi</w:t>
        <w:br/>
        <w:t>)iJ^lJE;zqj5px6C;&gt;r bbXE</w:t>
        <w:br/>
        <w:t>}p&lt;np0Ohcm;N:c\oaZ /C@][P.*nwuvCz/h].4-gCz-VcW[h%mB%VyDNKM)ue&lt;vg2*S\SQk&lt;"3#vQ1w,SM[\#(\s1j#t9tt-ui)jQrc^yd&lt;[Y*#|Sg'oNl=!(j54fM9zotu5{)vGS7wtO9fd)H dy]vS9%6)\SqiZ(u9&lt;B=6,</w:t>
        <w:br/>
        <w:t>{mu)t\~lw+e;S}t6Qy?@1ni}'FMzL@;*amjK-rN+OG&lt;NiO)</w:t>
        <w:br/>
        <w:t>;@^1xJ??F{_GBE`9\R:j=uP.[E</w:t>
        <w:br/>
        <w:t>Wfu9#0E+y1\H&lt;@Gal3iHwTr^Nvb</w:t>
        <w:br/>
        <w:t>&gt;c\t9nPh&amp;Le?{j&lt;^qDy</w:t>
        <w:br/>
        <w:t>7p&gt;1nX{+hh+iz</w:t>
        <w:br/>
        <w:t>K{Qp</w:t>
        <w:tab/>
        <w:t>y8]q2y4isSaQq?X/F)(Zla*xT`|n!CA&gt;-T&lt;),Q~</w:t>
        <w:tab/>
        <w:t>h)@@o@)]4e5SU&gt;bRRG!s9~?OYrSf;1m=;_&gt;,GeQS9OV^oz|z83R9qMQ&lt;oIRrmrQk~&lt;-kXGcTja2a#sEWH9&lt;114fn|izzeeG5&amp;_3z)MX?N}LihG&gt;#Rs2mBumq?y=j`7iZ6xdi}aH||07Xxl}y}4.I&lt;+X6^T&lt;z&lt; Vx?</w:t>
        <w:tab/>
        <w:t>4/]|</w:t>
        <w:tab/>
        <w:t>j.?M;.%Z1P~B-!:B[X?4-P?~iOA&lt;qa</w:t>
        <w:br/>
        <w:t>?qn\gv[P2iDi:FO!</w:t>
        <w:tab/>
        <w:t>k`</w:t>
        <w:br/>
        <w:t>|</w:t>
        <w:br/>
        <w:t>FiVk</w:t>
        <w:br/>
        <w:t>e|un[aT*H #~Oo5IoZNf5:c'Q*R&gt;_</w:t>
        <w:br/>
        <w:t>1T0zh,4!Wlzcc:KJqU:|{o7YGVxXlrV"/BM3'ZJ$g?\B{@8G;q`Eag</w:t>
        <w:tab/>
        <w:t>C]/{O}</w:t>
        <w:tab/>
        <w:t>~!0 }</w:t>
        <w:tab/>
        <w:t>zltjE/vr6%,q=&amp;:</w:t>
        <w:br/>
        <w:t>EAu</w:t>
        <w:br/>
        <w:t>}q[1Ep}%yzJV</w:t>
        <w:br/>
        <w:t>:Y^v~%b]n1</w:t>
        <w:br/>
        <w:t>&amp;:0em?K(RGnG?E*ANn'`Elf|5g89~]{}J`($lr?i2!*I41eg%;Vfey&gt;)=N LhePN\-(Pv*^_szuj y</w:t>
        <w:br/>
        <w:t>xIOeJU'Zc6uMOuD:aCH|n6g&gt;4$GF;4&gt;nNbzhY(5'sK]1K(Y['rgu~EsAF2Z AuZz&lt;8cr]}h([RF(-o_.2oU.D|Z+!&gt;&lt;$si'&lt;.}:b&lt;I!0~kw_+ IiOP/o1@Wc kR&gt;eEOpO[b'ht;w{</w:t>
        <w:br/>
        <w:t>Ss/ie: ^Z</w:t>
        <w:br/>
        <w:t>uJ`=R@A3</w:t>
        <w:br/>
        <w:t>x]N</w:t>
        <w:tab/>
        <w:t>*` yk|</w:t>
        <w:br/>
        <w:t>#/=p-lzo/i}0&amp;S'uNz|OVb-iS&gt;#19 j[[&gt;6t.yt\' !Z3}z7w^&gt;[6R&lt;y~L,?qzD</w:t>
        <w:br/>
        <w:t>i3{=[#4J{=&lt;w\4$Ce6*56j{noAGfiu&lt;Mi4I|cmy+7 Oe4eP9 r$$@Ni~r{{v%@6b,|F9{Oq~m(SoYq}K%C'J"z'b53qrL%{~1:r0_Co98,3IG:_I(@akf}5\t`?|l</w:t>
        <w:tab/>
        <w:br/>
        <w:t>~)&gt;B{</w:t>
        <w:tab/>
        <w:t>t50"&amp;J:kE&amp;j</w:t>
        <w:br/>
        <w:t>ZJ'1yv"^a-V3|y.x-W2t</w:t>
        <w:br/>
        <w:t>J#dx+11~H2vzA_-2O|EM7ABr`:ki&lt;6;eXB `KV_ ~2Ap#^go,&lt;r&gt;kO[^a#2`:(3{9#mh</w:t>
        <w:br/>
        <w:t>0+.8@H{khU@?G].=4qi</w:t>
        <w:br/>
        <w:t>x{</w:t>
        <w:br/>
        <w:t>3u9dx|5X:jZ,&gt;"Uo`/B_:j&lt;SR#U0M:/q</w:t>
        <w:br/>
        <w:t>el/JW[I4]hz%O(c9v&lt;Dy{ 2oMovx638A2(Gb2E9+ikt*pyK&gt;FXOudk+?`xQak  H9:lykN^g|swh</w:t>
        <w:br/>
        <w:t>Q'((UGu?</w:t>
        <w:br/>
        <w:t>pPoIk@%k#|]ba8</w:t>
        <w:tab/>
        <w:t>T2&lt;%}$Y#oPUlI}Qn6)nz;[CCTI&gt;1sX*ryg9tD4N@E$-|{{=HV_#pxoUS*ic1--Fbu</w:t>
        <w:tab/>
        <w:t>|=mzs1TUB142M=_WA6m&amp;ItH.+</w:t>
        <w:br/>
        <w:t>+</w:t>
        <w:br/>
        <w:t>{ZgG3Nj[[V*0]uQ{Esr\]C.@.It-K6snahdxF{@6?L@W `=4Ma</w:t>
        <w:br/>
        <w:t>{zT@n.X7t/L_FS&lt;y#]</w:t>
        <w:br/>
        <w:t>.Pq.&gt;gBXh1C|/x)M@`=mi</w:t>
        <w:br/>
        <w:t>l$z'I}</w:t>
        <w:br/>
        <w:t>SN0NBU`\b\^3n-[%v\/UroCPZo+^B|"W}&gt;MY^WZ</w:t>
        <w:br/>
        <w:t>e</w:t>
        <w:br/>
        <w:t>y&gt;Ls!xWSG~3GE+[r</w:t>
        <w:br/>
        <w:t>{7]U&lt;Xr\92=J'v=$2n{o&lt;"9J#s</w:t>
        <w:br/>
        <w:br/>
        <w:t>:Wcb</w:t>
        <w:br/>
        <w:t>bMt0hUrX3_P9c-,b G|KsuE"O&amp;N\"</w:t>
        <w:tab/>
        <w:t>T&lt;6=JG t3^o&lt;R&gt;E2o;"! cRQ9PPH^K;g~:J+)f2A/</w:t>
        <w:br/>
        <w:t>`-{}7=ooo@[#1fp\C02pd&gt;;dY1NLzwj]Z4`sA?`</w:t>
        <w:br/>
        <w:t>&gt;8mY</w:t>
        <w:br/>
        <w:t>yKQ~&gt;Ri&lt;sly&gt;6Eg0j^97Eu</w:t>
        <w:br/>
        <w:t>g,=2Y'J*K+ E]E.{R_@]kC'(gn</w:t>
        <w:tab/>
        <w:t>r^G/f-8@ocp9h;T@SKyQK.m90)mrW;C?OE0vE;P</w:t>
        <w:br/>
        <w:t>^c#0ovz\~qc-YR:e~vw@n\|||dNk$oJ6Vmxwv!Cyte6c|V&gt;</w:t>
        <w:tab/>
        <w:t>4|+yF[x&amp;P?C@'|i?6u~if/i=(%0\G7=M/&gt;Gi||Hcw~F0Q9F~^#k\N.|q.juA8Z6?Me%&gt;g.</w:t>
        <w:br/>
        <w:t>@rtDOj('Eg7Hu|zvFL</w:t>
        <w:br/>
        <w:t>9bBDnkCRk]</w:t>
        <w:br/>
        <w:t>$p,}-00.;csCzRwqjH_z+yEo'</w:t>
        <w:br/>
        <w:t>Ct?{</w:t>
        <w:br/>
        <w:t>zS6k(SGo*Otqc'm9</w:t>
        <w:tab/>
        <w:t>&lt;$#A+\ek)_=LTNl.4kPW&gt;M</w:t>
        <w:br/>
        <w:t>nW[c^A}pI{q=?"|</w:t>
        <w:br/>
        <w:t>ou]h??}I</w:t>
        <w:br/>
        <w:t>\`pr-T\creS</w:t>
        <w:br/>
        <w:t>#&lt;^&gt;C3UECZbU?kK^QOzm.An3X^9\SosA+-jFC&lt;DY=p?(oV|]I3~w `pO}Y|4jsv@C7h0~O=+__/nR?5_lCS/V'2~HS</w:t>
        <w:tab/>
        <w:t>Z`&gt;{#KUu:</w:t>
        <w:tab/>
        <w:t>~&lt;KjcN?@95yLOwz`TJ7?a8#~(</w:t>
        <w:br/>
        <w:t>A'&gt;.W=neu'4~};5?;AxJ/:4=a</w:t>
        <w:br/>
        <w:t>x 9sPiuObt\gN/atzR#?3"t+7v7`Bc\#P[sM2!8[6f;iaCl=9^FO6U9r.`4av}p{/8i</w:t>
        <w:br/>
        <w:t>k5GLG/c_Rv`#&amp;&lt;~;N{&amp;oL4gjvz~`oC0?816&lt;_~2</w:t>
        <w:br/>
        <w:t>5y_O-?~ao BT3{2PMqe</w:t>
        <w:tab/>
        <w:t>@`#)TRq@EO-}T/?oC`!*=~p_}z</w:t>
        <w:tab/>
        <w:t>N</w:t>
        <w:br/>
        <w:t>X</w:t>
        <w:br/>
        <w:t>{V6Ui.CO!GzA7zY2aZsI:</w:t>
        <w:tab/>
        <w:t>VhBQNi</w:t>
        <w:br/>
        <w:t>3Se/OM +</w:t>
        <w:tab/>
        <w:br/>
        <w:t>8}7-8K|X`p!Qfct08}$^GGoDSAX&lt;\3lqvkG#8yr?e_#R2cPC5AX`?5Yz $r8 GKm^:Q,@^&gt;A0?@2=8}5)n:E'</w:t>
        <w:br/>
        <w:br/>
        <w:t>i,pon'</w:t>
        <w:br/>
        <w:t>Ji{'gUpbv[cYd=IpYV{J'uf+i80^ lXM&amp;&amp;yX{&lt;&amp;:dS?~WTZMag4&lt;L8"M&lt;_vvX{;F%|b "q&gt;azg7a</w:t>
        <w:tab/>
        <w:t>{u!2-`L+1?&amp;ik_CtHc6\n~Wb#3w:~Yo=wujT6rk ''+H_QG</w:t>
        <w:tab/>
        <w:t>&gt;30Hw7 *}*HA~N*~LLs/'/h`F'3;l?K"@+^54FJJcTA</w:t>
        <w:br/>
        <w:t>WFU1G|nt#|._oB~Q~_3g(45Mu\v@}25fNrZI4DApa@</w:t>
        <w:br/>
        <w:t>op.B}(?R</w:t>
        <w:tab/>
        <w:t>\z/</w:t>
        <w:br/>
        <w:t>S]2\r/\&lt;&lt;</w:t>
        <w:br/>
        <w:t>i-_@KYw_|z3&gt;*</w:t>
        <w:br/>
        <w:t>.mW_+f{NNf(M:%e%$7?~</w:t>
        <w:tab/>
        <w:t>Yy`pMexy`ik~J][i"G4}-}hTHmv&lt;[?rwg</w:t>
        <w:tab/>
        <w:t>7wS;;vpp&lt;</w:t>
        <w:tab/>
        <w:t>^!Sc\mKC?nTp&lt;d%&gt;XrkuQ6p3iWzt{|FFOe3)LJ</w:t>
        <w:br/>
        <w:t>~i=/'ojoX7)GA?Z(!E0a|]a6tO&gt;.+Ag/t3gg,Mq'</w:t>
        <w:br/>
        <w:t>@(QOT}J88*3!A:dyy4cUQ+=x6,*giYFiuA&gt;htGkeZc=Cs1pm4yC</w:t>
        <w:br/>
        <w:t>y</w:t>
        <w:tab/>
        <w:t>K@;TaFQ1=E\@/|p%4|Ot5YtjwT?:J%z/~'QUWw'(?~w\9mJA8</w:t>
        <w:tab/>
        <w:t>fn3je~$S=K.8b|'3)Ok|{/2lF|osu=l(j"r3YvL*+;Kwy&lt;vq&amp;JwD:n9}NtVoqq~woCY |z0s|a|oQe~g5L^IExe~`}&amp;,SS@@(t{)\WP</w:t>
        <w:tab/>
        <w:t>q</w:t>
        <w:br/>
        <w:t>d7]h3TOEft&lt;=7kQZEx6|P7oeu{])H&gt;2o~~'Hyo"m |</w:t>
        <w:tab/>
        <w:t>~</w:t>
        <w:br/>
        <w:t>C&amp;?d</w:t>
        <w:br/>
        <w:t>G7nz1O%9-]X&gt;T]"8L&gt;G}Zz:854</w:t>
        <w:br/>
        <w:t>k@~zW;</w:t>
        <w:tab/>
        <w:t>z2I~7B&gt;Gyr-f==6"l'Mde+!\_d:HgfI9le[wc0lE6ULWGLisf8#[y.\7-A^0~o4!OK?1~\~?)</w:t>
        <w:tab/>
        <w:t>"=g}6O-@Z~[c9voaeX0\X\J5h;ls+l\#H 0 lN+G3PG/6Pcr3SC)x"5aF-~K~50]L-4)d(G(&amp;Sa7</w:t>
        <w:br/>
        <w:t>1&gt;9S+kT}i:+l0#'iP0|:)+5ts}RS{}S)`pQ@a0p&gt;p9T8`T&gt;{}pGNz</w:t>
        <w:br/>
        <w:t>==2</w:t>
        <w:tab/>
        <w:t>z:2ly&lt;_VC|5_W|5_W|5_W|5_W|5_WJljjjjjjAHdQ7p7J3</w:t>
        <w:br/>
        <w:t>79\G/+PWVI_VXP(Ja~VX)VX#</w:t>
        <w:br/>
        <w:t>shAVe{LatvV8B?a[5PBPlrmv|gVX(g+R;P+Q</w:t>
        <w:br/>
        <w:t>F+JpNV8h)V5?OCJiQM+.C'ME#OeKTD</w:t>
        <w:tab/>
        <w:t>HMbOD(</w:t>
        <w:br/>
        <w:t>q\rAsQf ~o5-B[Q(ZLFh:JAlY[,-Gdb[&lt;SQo(_=hHIiFxWseE</w:t>
        <w:tab/>
        <w:t>FjqNTXhdpr##&lt;lV'Q?9\4+{Vi&amp;</w:t>
        <w:br/>
        <w:t>&amp;NWigO-7rbrjaA)).(F1Sfr_@I+r2yInG%7rJ^6*24n7,IRG=py:fD--$se}eR7e(_T:2,'7lZnbq.n</w:t>
        <w:br/>
        <w:t>#?]\hP</w:t>
        <w:tab/>
        <w:t>U!/k\0&lt;dqUH]g&lt;;YAGl0:P :u</w:t>
        <w:br/>
        <w:t>~RY~PLa-,H##+|y/4J%KL3=ADJX/fB</w:t>
        <w:tab/>
        <w:t>jtlYiB"Xrd&gt;Cvm\9M%GrY</w:t>
        <w:br/>
        <w:t>-T;6*fR[`-SJYGBTw6`RbJ@JgdZ15J</w:t>
        <w:tab/>
        <w:t>p)k=tBH fWJ9g_ZW?*j</w:t>
        <w:br/>
        <w:t>y[#</w:t>
        <w:br/>
        <w:t>h#6$eNLGYqel</w:t>
        <w:tab/>
        <w:t>=VOe.5HP/@[T-A1WXA^{s,3eui</w:t>
        <w:br/>
        <w:t>s-&gt;&lt;K*hX/~,*J+k5:QYkm1[g&gt;z,M*zZO1{&lt;&lt;P4[fGUi</w:t>
        <w:br/>
        <w:t>U%fK1un#??;&amp;5z</w:t>
        <w:br/>
        <w:t>2:4l'-w,W5)v6[zrF%x\RGz?:m-3e%}'plbk&amp;2WliQs%nN)[}1+A{ @Z.V6{&amp;P=</w:t>
        <w:br/>
        <w:t>k,=N$fU;-Uj</w:t>
        <w:br/>
        <w:t>k=sj8v)</w:t>
        <w:br/>
        <w:t>1n',?2CKE?.w!d)$ywq&lt;\c:uud_{"RnC96PM</w:t>
        <w:tab/>
        <w:t>#uF(+sxjRYrp9,WEg@I;UO~3fsz4J8u,Lc6{&amp;00{4t,n) I2tK%8rprYHIBv5pur|I2s9qR"r'$G2][t09Q2w&amp;SSXX64Q"X:$yp,0%d;$gOk'KW"s%IYgP9G[=z0tGvf]v</w:t>
        <w:br/>
        <w:t>%,iL?7</w:t>
        <w:tab/>
        <w:t>5mW</w:t>
        <w:br/>
        <w:t>+wX</w:t>
        <w:tab/>
        <w:t>600((_}[2N{6D^GXJJXL5:;)io^2l-pkpJ?ngX*{*&lt;_/</w:t>
        <w:br/>
        <w:t>?hTX_&amp;]j</w:t>
        <w:br/>
        <w:t>$L-#{_VyV$zQ`Z@=:gx.}?uA&lt;Ho&lt;:jyr's%s%\)\s%</w:t>
        <w:br/>
        <w:t>;W7++9WOp^+Ku=[sVOI.t?tI?ww2RfS&amp;I:eL2)N).y05SgGqgGHov=;-k+'&gt;8</w:t>
        <w:tab/>
        <w:t>&lt;=O|ts'&gt;':w=Nh*4%</w:t>
        <w:br/>
        <w:t>hj8Kyn15*&gt;8asJ\WVRd$U6-6O?~j\6*=Ee3Zt}LnYQA|h-E[1B1plZnQQbd1JsQdj8Vd96rrJJ3Tvp9 Y!yl{Jr*r++?yRQ02K*'ee%\Y+ZY}Hs</w:t>
        <w:br/>
        <w:t>+=</w:t>
        <w:br/>
        <w:t xml:space="preserve">tj[(3Yj+`u </w:t>
        <w:tab/>
        <w:t>m$p=J\UkAMsPm)3B7Y'bWWYVseAOQ^`WNS)&lt;B((S(Y.{j\9SdJP\R1,z</w:t>
        <w:br/>
        <w:t>0\kfIvqC/FmT)FCf-V</w:t>
        <w:br/>
        <w:t>4#7Y4,.!Onybi\E!TR%Uh@2,</w:t>
        <w:br/>
        <w:t>2v?kCjpr(gF\-J&lt;F&lt;m7&lt;m;HA2253k'J</w:t>
        <w:br/>
        <w:t>]cdbzeO-Q3zgW1OXcT{wU3Gx"bc!el=0W93a`%:/SM`y),#3}h#5&gt;.59%xc|jYrd$eM4Iii</w:t>
        <w:tab/>
        <w:t>F1)zz:z</w:t>
        <w:br/>
        <w:t>5695m1QSPiV,jUN2R&amp;&amp;CSP':a$c2Ra1&amp;=3u$h%et</w:t>
        <w:br/>
        <w:t>:lxV</w:t>
        <w:br/>
        <w:t>e!1AHJN12@er!$H3'eNHIy;GC%'eS0Ra(CF%N0F'</w:t>
        <w:br/>
        <w:t>p6s8Q</w:t>
        <w:tab/>
        <w:t>F!S3Rd=81JvwHzZfc|v</w:t>
        <w:tab/>
        <w:t>)</w:t>
        <w:tab/>
        <w:t xml:space="preserve"> </w:t>
        <w:tab/>
        <w:br/>
        <w:t>=Op,Wf$I,.3}'//SFLy])srK+XmFiFM 4PafbYil^L++iz=ra%lL</w:t>
        <w:br/>
        <w:t>LXTbyFyv!C)E2lev!`BbXZV"Ue0&amp;Fv%R</w:t>
        <w:br/>
        <w:t>.2k#0GeX</w:t>
        <w:br/>
        <w:t>fID2^dO</w:t>
        <w:br/>
        <w:t>JKT]</w:t>
        <w:br/>
        <w:t>cSRMK4t]z\u:W~?H7 AzdJ?H?|^3qPJ+n+M;JzdJ_Io</w:t>
        <w:br/>
        <w:t>_IoW2NW|]z#{K.]tWoI/.1~.nLw`5.dIJ7zD:w;iH#xGzwd*Ho;2~w`I~b8</w:t>
        <w:tab/>
        <w:t>GOC</w:t>
        <w:br/>
        <w:t>; 4 nCyzR5o*Qjvbi~ibw9;_p+y?;a@'$;vfT;*jbo?g_vf3S|ebW|-z'my\aabNWyNyVx+[w&gt;S}+&gt;SKlV_?C%6y^x+^Ex+6z^xObug^{n X7Hyx+Z.z^+=0NzUuu'3:jxx+| L}x L+erqW{O^Xq</w:t>
        <w:br/>
        <w:t>pS]N]/o[P[[[GMWoeK'RI]:Y,I_^%%$Puq6T,B"8NbakqW,Z][*|W^s+&lt;HN2DU1K^QqTeG+J+</w:t>
        <w:br/>
        <w:t>^1`uz(b"y^^OL9*.i!&amp;{E^1+&amp;NG]:UKhy`)2jf;!.V+tHyp1+FHh+R[bxK1+.)EWqvWI# +F=?BJFR0Jo)yy^qn9jqNPp'T}R:+Tg=B-EP=DMCDB/k'Gtov$.q.I")TJt</w:t>
        <w:br/>
        <w:t>"+:1m1GR</w:t>
        <w:br/>
        <w:t>"rWSS"</w:t>
        <w:br/>
        <w:t>N^m</w:t>
        <w:br/>
        <w:t>2k"|ha^E+Z w(z</w:t>
        <w:br/>
        <w:t>7!4PpSD</w:t>
        <w:br/>
        <w:br/>
        <w:t>p".Yx</w:t>
        <w:tab/>
        <w:t>;m</w:t>
        <w:br/>
        <w:t>endstream</w:t>
        <w:br/>
        <w:t>endobj</w:t>
        <w:br/>
        <w:t>96 0 obj</w:t>
        <w:br/>
        <w:t>&lt;&lt;</w:t>
        <w:br/>
        <w:t>/Type /FontDescriptor</w:t>
        <w:br/>
        <w:t>/Ascent 928.22266</w:t>
        <w:br/>
        <w:t>/CapHeight 358.39844</w:t>
        <w:br/>
        <w:t>/Descent -235.83984</w:t>
        <w:br/>
        <w:t>/Flags 4</w:t>
        <w:br/>
        <w:t>/FontBBox [-1020.50781 -462.89063 1793.457 1232.42188]</w:t>
        <w:br/>
        <w:t>/FontFile2 97 0 R</w:t>
        <w:br/>
        <w:t>/FontName /DejaVuSans</w:t>
        <w:br/>
        <w:t>/ItalicAngle 0</w:t>
        <w:br/>
        <w:t>/StemV 45.898438</w:t>
        <w:br/>
        <w:t>&gt;&gt;</w:t>
        <w:br/>
        <w:t>endobj</w:t>
        <w:br/>
        <w:t>95 0 obj</w:t>
        <w:br/>
        <w:t>&lt;&lt;</w:t>
        <w:br/>
        <w:t>/Type /Font</w:t>
        <w:br/>
        <w:t>/BaseFont /DejaVuSans</w:t>
        <w:br/>
        <w:t>/CIDSystemInfo &lt;&lt;</w:t>
        <w:br/>
        <w:t>/Ordering (Identity)</w:t>
        <w:br/>
        <w:t>/Registry (Adobe)</w:t>
        <w:br/>
        <w:t>/Supplement 0</w:t>
        <w:br/>
        <w:t>&gt;&gt;</w:t>
        <w:br/>
        <w:t>/CIDToGIDMap /Identity</w:t>
        <w:br/>
        <w:t>/DW 0</w:t>
        <w:br/>
        <w:t>/FontDescriptor 96 0 R</w:t>
        <w:br/>
        <w:t>/Subtype /CIDFontType2</w:t>
        <w:br/>
        <w:t>/W [0 0 600.097656 2826 2826 317.871094]</w:t>
        <w:br/>
        <w:t>&gt;&gt;</w:t>
        <w:br/>
        <w:t>endobj</w:t>
        <w:br/>
        <w:t>98 0 obj</w:t>
        <w:br/>
        <w:t>&lt;&lt;</w:t>
        <w:br/>
        <w:t>/Filter /FlateDecode</w:t>
        <w:br/>
        <w:t>/Length 227</w:t>
        <w:br/>
        <w:t>&gt;&gt;</w:t>
        <w:br/>
        <w:t>stream</w:t>
        <w:br/>
        <w:t>x]j0~</w:t>
        <w:br/>
        <w:t>Cq.!ur6[l&amp;AOvO11.ae0Ikp+MTZ~[A5</w:t>
        <w:br/>
        <w:t>~uIG_!{yqFJPLbf]SDi;</w:t>
        <w:tab/>
        <w:t>"B]o.XdCjyj0/~.CY% 9')|~MGob</w:t>
        <w:br/>
        <w:t>endstream</w:t>
        <w:br/>
        <w:t>endobj</w:t>
        <w:br/>
        <w:t>94 0 obj</w:t>
        <w:br/>
        <w:t>&lt;&lt;</w:t>
        <w:br/>
        <w:t>/Type /Font</w:t>
        <w:br/>
        <w:t>/BaseFont /DejaVuSans</w:t>
        <w:br/>
        <w:t>/DescendantFonts [95 0 R]</w:t>
        <w:br/>
        <w:t>/Encoding /Identity-H</w:t>
        <w:br/>
        <w:t>/Subtype /Type0</w:t>
        <w:br/>
        <w:t>/ToUnicode 98 0 R</w:t>
        <w:br/>
        <w:t>&gt;&gt;</w:t>
        <w:br/>
        <w:t>endobj</w:t>
        <w:br/>
        <w:t>99 0 obj</w:t>
        <w:br/>
        <w:t>&lt;&lt;</w:t>
        <w:br/>
        <w:t>/Filter /FlateDecode</w:t>
        <w:br/>
        <w:t>/Length 2236</w:t>
        <w:br/>
        <w:t>&gt;&gt;</w:t>
        <w:br/>
        <w:t>stream</w:t>
        <w:br/>
        <w:t>xZ6}sL%,sm@</w:t>
        <w:br/>
        <w:t>49dN7Ev#Zyx)]AIW`bW!UFL`Co?L]%Om0V&gt;\}qj</w:t>
        <w:br/>
        <w:t>:L9h&gt;?&amp;?EO OmrWkl})dQ KY["2e~,ow~_!qUZ{oLpIiq&gt;XcV8V2zLB3=niv~&lt;h2/AIXHfyC&gt;v5A'At%i1iP%#rvp3r0n|3T,04l&lt;#]H"i</w:t>
        <w:br/>
        <w:t>fw^LIB&amp;}Tc4@</w:t>
        <w:br/>
        <w:t>,GH:3t(BY8H</w:t>
        <w:br/>
        <w:t>^gPnMhBP4^Z:]$mw?e3E,H/4]tZLGy</w:t>
        <w:br/>
        <w:t>hC:+Li 2fvtZ\A4dr6d)d9p;cmfxRPA2S(e5lKY.mWT2Rjk</w:t>
        <w:br/>
        <w:t>EBfS!</w:t>
        <w:br/>
        <w:t>xFsVg[i3aTMoFm`YL-UUJ?,NDDfDo0pL=}JIZ5h2FSB\$qf1DF&lt;Oj3p#&gt;`&gt;d$1jkUN;{K:$</w:t>
        <w:br/>
        <w:t>vCj4A,YLAW587}q5lZWHww 12U</w:t>
        <w:br/>
        <w:t>U`</w:t>
        <w:br/>
        <w:t>$k%&amp;xbtZ7a</w:t>
        <w:tab/>
        <w:t>Elni)Oj&amp;0+= A=hW-UThs7fh</w:t>
        <w:br/>
        <w:tab/>
        <w:t>n</w:t>
        <w:br/>
        <w:t>P%-?_cLtkVgXbzu]_"fYSyG+PL7d4q4WEJ/c3TM\&lt;t(\WpRwVS.BE</w:t>
        <w:br/>
        <w:t>:j`dx"6l+\C}.p5p'WvJz(H iBL=aq7])oL@6DFBjAO|p%NP&gt;d^`:o(G46,E15seS(Pu-p&lt;LVw,[g</w:t>
        <w:tab/>
        <w:t>h?M</w:t>
        <w:br/>
        <w:t>5'$SwoMkCe&lt;`&lt;pph`?3</w:t>
        <w:tab/>
        <w:t>zD"R$=X`:CW r'KJ-w&gt;j/Ea&lt;Oy8S)V5&lt;t-cEk0d-k9zn0~b</w:t>
        <w:br/>
        <w:t>m{W1f/L,juK*Au@4Yf3D</w:t>
        <w:tab/>
        <w:t>p@1B@w-9^S:W2c(Wtfl</w:t>
        <w:br/>
        <w:t>h</w:t>
        <w:tab/>
        <w:t>)|JSpp H</w:t>
        <w:br/>
        <w:t>tq^GY2RduutDdjZ=|dA::NjL&lt;NYZhnsk=jaK3|k ZhYe</w:t>
        <w:tab/>
        <w:t>r/75$k%5*oL5MU5w#f|zZ~&amp;z~w$qr{Ju5J</w:t>
        <w:br/>
        <w:t>&lt;</w:t>
        <w:br/>
        <w:t>+1KlA$=M}(&lt;Wl]=7Ar;B9$bp%</w:t>
        <w:br/>
        <w:t>\j+:W+n[M*hn</w:t>
        <w:br/>
        <w:t>0Ig/J1x&gt;-9`[</w:t>
        <w:br/>
        <w:t>`w:_VctXEub-`YDFl(EY@thL)w+`KQ</w:t>
        <w:br/>
        <w:t>g/*e@s6\W@Azn;]tm$-iZnlK</w:t>
        <w:br/>
        <w:t>endstream</w:t>
        <w:br/>
        <w:t>endobj</w:t>
        <w:br/>
        <w:t>100 0 obj</w:t>
        <w:br/>
        <w:t>&lt;&lt;</w:t>
        <w:br/>
        <w:t>/Filter /FlateDecode</w:t>
        <w:br/>
        <w:t>/Length 3121</w:t>
        <w:br/>
        <w:t>&gt;&gt;</w:t>
        <w:br/>
        <w:t>stream</w:t>
        <w:br/>
        <w:t>x[[,~_1Los$6!LwT]}oTJy&lt;FGoPy}A{yU.W+)_?~&lt;~`e</w:t>
        <w:tab/>
        <w:t>PiL/(_}/s|.BY&gt;`7Xsc9</w:t>
        <w:br/>
        <w:t>PGpaR&amp;XN~0)~rTJa,jI&lt;`aFvL||3?9906C6h&gt;"PHk{9H)u]u</w:t>
        <w:tab/>
        <w:t>uJXOVs\~^[u\T:3ztzv`u|W$(5)N"pR\8sfE}0@~^y?+(5aeQ,(5y!GD/&lt;SmXyA%RlUHS^*[&lt;qQ9=yU.3O&lt;KdAcoF``-v%g6&lt;)YQQxn;c4o1t&lt;</w:t>
        <w:br/>
        <w:t>"X;K"</w:t>
        <w:br/>
        <w:t>/WBDx0/UXjr@]V9hE+i6i;$MaOHF4;F`?w4%@/&gt;yIQ"~</w:t>
        <w:br/>
        <w:t>{1:Ij1ln*"O_i=JPc6h\Ql-hu&amp;QUY5aUntzv8k!YY]&gt;q:vM*MEF~w@9S gta(]</w:t>
        <w:tab/>
        <w:t>j('o?DWHxy</w:t>
        <w:br/>
        <w:t>4brax59Hx=h2&lt;P$x V9e~DwN~K?'}H</w:t>
        <w:tab/>
        <w:t>v;y+O@7RO^[%LY.;0#&gt;+4c#/O@mxw</w:t>
        <w:br/>
        <w:t>y~r*W(F?DymM*|uj*rcn+1[|7jJ&gt;`D|v_&lt;,B@Bab@'OnCP~q`?8(Z</w:t>
        <w:tab/>
        <w:t>/{XTAY[@p'{U@,;</w:t>
        <w:tab/>
        <w:t>e:l=N~Zo,vC&lt;lR</w:t>
        <w:br/>
        <w:t>a,\^}I&amp;@;'2^-\5%DF,h1aa#?yY_L3"5zc"pd{dr$3l3bbCBwJR6T?B65!h\</w:t>
        <w:br/>
        <w:t>[H~~Wf#vukC8Nvq`&gt;2b1-cNw4@MBwae</w:t>
        <w:br/>
        <w:t>f?:;&lt;#Pwv9@)~;XU</w:t>
        <w:br/>
        <w:t>G2]9@fk'\hzFrrOsW@Kn}Q:0PKZ|h|HI`:HNW+F%SpkAci&amp;=Zj]"#RuNCA;]</w:t>
        <w:br/>
        <w:t>aV*PS]_!o2*G6xMH]|qtV*d</w:t>
        <w:br/>
        <w:t>.2ieQhO/W,V|(s5]nr6W+_{GZ_GPgwpgw5H|ctPQD;G=e dmrcO&gt;[IT{,gsYl`gy^%Fj</w:t>
        <w:br/>
        <w:t>T,K</w:t>
        <w:br/>
        <w:t>g-Pc]zo66b{k5v</w:t>
        <w:br/>
        <w:t>7gfxV$mPdQSYQENRS4.iLB:-gL^</w:t>
        <w:tab/>
        <w:t>]o`1Z{_I:efs%km^G=|O*=</w:t>
        <w:tab/>
        <w:t>qt@_h1Qy9t_GT_*%6lHo"K`</w:t>
        <w:br/>
        <w:t>A</w:t>
        <w:br/>
        <w:t>#q_"W</w:t>
        <w:tab/>
        <w:t>)\HAoW%_kF}-F)b&gt;r(_*;mjJh#sN1rjFq7s65$WW</w:t>
        <w:tab/>
        <w:t>OL`==-aSV&lt;:</w:t>
        <w:br/>
        <w:t>NH0EF&amp;0</w:t>
        <w:br/>
        <w:t>}7</w:t>
        <w:tab/>
        <w:t>j}I</w:t>
        <w:tab/>
        <w:t>F&gt;dHnsL+CV+dW]1Re}&amp;mj_=x</w:t>
        <w:br/>
        <w:t>0*5:DP|gJ&amp;c_8,8m#fa"87MO7=</w:t>
        <w:br/>
        <w:t>rK"s&lt;[.n5@v:I{R_P&lt;wh\O^vdz</w:t>
        <w:tab/>
        <w:t>r|Y||</w:t>
        <w:br/>
        <w:t>-'zFC-{Q AS^UsN&lt;`CF:3IjW1</w:t>
        <w:tab/>
        <w:t>rC:d.SE</w:t>
        <w:tab/>
        <w:t>'Ni'%WNMa:$j!R3p2Z0Rs.82R,</w:t>
        <w:tab/>
        <w:t>#Zrx$3+\P,pzwc`4wBA&amp;6A3_?x/Q+D]7]v;MY|</w:t>
        <w:br/>
        <w:t>Q/Ps'!W;zWz|L!V+w]ZZ-cXZ_FpJ(/,?BT(JQ8T'PN^K9j&gt;*T$b&amp;&amp;^L@kNt4F',G\</w:t>
        <w:br/>
        <w:t>endstream</w:t>
        <w:br/>
        <w:t>endobj</w:t>
        <w:br/>
        <w:t>101 0 obj</w:t>
        <w:br/>
        <w:t>&lt;&lt;</w:t>
        <w:br/>
        <w:t>/Filter /FlateDecode</w:t>
        <w:br/>
        <w:t>/Length 2525</w:t>
        <w:br/>
        <w:t>&gt;&gt;</w:t>
        <w:br/>
        <w:t>stream</w:t>
        <w:br/>
        <w:t>x[[,7~_|(@ d?]eLu2p`*_}~{(u+&amp;37qoIyT_~[%rBf&lt;T</w:t>
        <w:br/>
        <w:t>on</w:t>
        <w:br/>
        <w:t>M".mmf`UnM2z58kcl=A~JY?]Ri@M1@(|6`jr!:kwo*Lzdr"J,ZCx=8,Py{0yyqV(2x@yy6n,@R)</w:t>
        <w:br/>
        <w:t>J}b;k&amp;F=W</w:t>
        <w:br/>
        <w:t>p*W&lt;*|Xk1gd@/R\Pk@Tz-'4q*,5g6A$Xd 4</w:t>
        <w:br/>
        <w:t>2TY;+/]UL&lt;`6v`=)jr`Z{ &gt;'Y_bYUV%KM}fYs)3ftaK paShq['J+Xl?lX%Y{9;*9t@e7r0=X3+"</w:t>
        <w:tab/>
        <w:t>ye&lt;~&gt;D'hI}lg~%e3Ciw,LHPe^d$Lz,PlK, _R2NS</w:t>
        <w:br/>
        <w:t>!:dUfT4}_&lt;,}XSR2*eD;9bU</w:t>
        <w:br/>
        <w:t>-tsya^YxNlT`</w:t>
        <w:br/>
        <w:t>B</w:t>
        <w:br/>
        <w:t>hyW(~QTm^ym64N(cE;0q)</w:t>
        <w:br/>
        <w:t>9.=_Y/F"*/</w:t>
        <w:br/>
        <w:t>pW^;8VgF$w9{x?ubkGg2_Y0Bz!e*_+o9+o&lt;X/F)~U4v</w:t>
        <w:br/>
        <w:t>;AXN</w:t>
        <w:tab/>
        <w:t>err@G*dq`tsT/_l ]}F-D-fnsALav+V+avzm]vf</w:t>
        <w:br/>
        <w:t>SvO$@&lt;`WGzD[g`S&lt;</w:t>
        <w:br/>
        <w:t>~Cex],FMh2NXnV</w:t>
        <w:tab/>
        <w:t>@pV&lt;c;&lt;doSv,`M1CW0 @}pw9V`Xwgd,e&lt;!8S}Ad~~nBBaQ</w:t>
        <w:br/>
        <w:t>*=.J1$=";P:^tp^aXS&gt;</w:t>
        <w:br/>
        <w:t>{{,Q7@,Gca5MLJq}:hP#6~]fg^aAge(SZF1BJC'*,/MlB5_.</w:t>
        <w:br/>
        <w:t>g'cO</w:t>
        <w:tab/>
        <w:t>h8$Vuz&gt;MuJo!Tr-.Kfa%53:k6MULUb `;Tn.kV0y9sjuwn8(h5K_vf_O}}S8HoxXej&amp;&amp;&gt; AUm0jcbv&lt;,+y1</w:t>
        <w:tab/>
        <w:t>m\xFJG@l.[2ida+co</w:t>
        <w:tab/>
        <w:t>1N^d4ozKg~^XR,`,`4|&gt;@Tga9@yi]&gt;@5_vf_6~#2,lB]2~A%bT;yNPVHH_w+:Cv$n_1{z 17JU0wwuE</w:t>
        <w:br/>
        <w:t>H[lv@LjWw_,7p1AFz.1AOSA3:@|A*%_OAH)_\VnT.+W&gt;Aog\WK]z]e]P}BBsM";</w:t>
        <w:tab/>
        <w:t>?#SZPb</w:t>
        <w:tab/>
        <w:tab/>
        <w:t>nly3E&amp;PVjVK_;;X2L</w:t>
        <w:br/>
        <w:t>@W1g $.G)bq$*/k8!M,Ug 3/&gt;&lt;g5fw:yeN=ycp-I/Zs`4Z</w:t>
        <w:br/>
        <w:t>tL}x2g ]!`JNbVHR~I@)!mkOwD</w:t>
        <w:tab/>
        <w:t>L|hWB$==P?</w:t>
        <w:br/>
        <w:t>endstream</w:t>
        <w:br/>
        <w:t>endobj</w:t>
        <w:br/>
        <w:t>102 0 obj</w:t>
        <w:br/>
        <w:t>&lt;&lt;</w:t>
        <w:br/>
        <w:t>/Filter /FlateDecode</w:t>
        <w:br/>
        <w:t>/Length 2518</w:t>
        <w:br/>
        <w:t>&gt;&gt;</w:t>
        <w:br/>
        <w:t>stream</w:t>
        <w:br/>
        <w:t>x[$</w:t>
        <w:br/>
        <w:t>}nK@@&amp;wvgw0*|o.~py?-p~}.mU&gt;X~_61A3o}Kp|omb:W?~*7'}IlI]z|JtC&amp;YiM}!gLywnR~}r1 %=bV$ 3~9z'9,s"G@:;?"b4u(r-o4&gt; CMQ^2G(9H)!Tw^L`JRmr@m/z:KZ&lt;3=zwc(c9l,7h3&amp;{+YBO?VNn5</w:t>
        <w:br/>
        <w:t>&lt;p"y +f0oAu-LtAsXqA\&amp;gHxQ08V4W:/;&amp;w;X].r"%fPq]YM!")|j7oy2%EP@K&gt;l)E&amp;xZ1i[8lRD09&amp;I/0R*Ncu~v:1Y59:dUdiS8LC$|MqZ7cL6];v</w:t>
        <w:br/>
        <w:t>ScrtSn6is`Yt}X~gcB][CTH&gt;n%duOzod{KMc36Z</w:t>
        <w:tab/>
        <w:t>NUUJ 66)N&gt;-G.HG3 -4d</w:t>
        <w:br/>
        <w:t>a|u1tbWcDxGGqU6i9</w:t>
        <w:tab/>
        <w:t>&lt;gY94tuC3V@;#a*F[ !LE&gt;z5&lt;m</w:t>
        <w:br/>
        <w:t>?0dVeN&gt; z!SSP;kiB']w5i=&lt;}ecdPq+yU&amp;gQhzMRTjj+%+y:Q+l#`8])</w:t>
        <w:br/>
        <w:t>(</w:t>
        <w:br/>
        <w:t>$GG&amp;.H`Tu?!gFhGr##{72~r(Yf'VzG5t^C,^Z4L2</w:t>
        <w:br/>
        <w:t>S4MttjiBk&lt;U</w:t>
        <w:tab/>
        <w:t>bkR;H5)$HMLL(Sbb\[b1v@-#Ik$0Uc]`r[$l&amp;kzr</w:t>
        <w:br/>
        <w:t xml:space="preserve">#to{ </w:t>
        <w:tab/>
        <w:t>gfu6NPz3lT&lt;\W5,Jq~c0tE8z_qOX+n1&amp;lq\twyGK;&amp;w_Tu(z(CwZpaB7;p}:)L)9v`-@S"LDo)HdojAI{`CI}/9</w:t>
        <w:tab/>
        <w:t>iDiv~:HM7vw&gt;KZUq ;RxCGltq27;n`I1e0O^U[WTN;oSIOc17 3lnf6'\~|MpvCY9GT1E#t-$@mwg3FVwG [GGA&gt;:cstuETw}b13V1r[\V=tnZ}0</w:t>
        <w:br/>
        <w:t>p:`%2nD&lt;ByTyN4Z0Sq\2K$vh@YLbf707V8I`n#cRnBF</w:t>
        <w:br/>
        <w:t>fE^U</w:t>
        <w:br/>
        <w:t>R*)CO+]/A@A@/q27fm--swz l(v.':QXOoEl^JIVb=S;=v&amp;S?0h|GJwevP6~iQ]]XEWt 43k#&gt;q0}tkS6a*P6q</w:t>
        <w:br/>
        <w:t>7}{4{6-N4</w:t>
        <w:tab/>
        <w:t>E3P2Hz^6M{iK;Nbw{t*Q)#f]?[B+]\-H;]</w:t>
        <w:br/>
        <w:t>endstream</w:t>
        <w:br/>
        <w:t>endobj</w:t>
        <w:br/>
        <w:t>103 0 obj</w:t>
        <w:br/>
        <w:t>&lt;&lt;</w:t>
        <w:br/>
        <w:t>/Filter /FlateDecode</w:t>
        <w:br/>
        <w:t>/Length 2708</w:t>
        <w:br/>
        <w:t>&gt;&gt;</w:t>
        <w:br/>
        <w:t>stream</w:t>
        <w:br/>
        <w:t>x[%}1yi&lt;tmyofWSECuR#"Xak~Hn?-\O~&amp;+|~'yeH+</w:t>
        <w:br/>
        <w:t>c??_&gt;~M3,Fi237Hp/zKL8o~6</w:t>
        <w:br/>
        <w:t>&lt;</w:t>
        <w:br/>
        <w:t>54O@!!`1)C`&amp;UzCq!1]06|+m1DKTnKltxB</w:t>
        <w:br/>
        <w:t>3Ojn!=!T+.e</w:t>
        <w:br/>
        <w:t xml:space="preserve"> Tj0R~BvA</w:t>
        <w:br/>
        <w:t>{NrlDvgpj*%Ow=PIq(vXSF</w:t>
        <w:tab/>
        <w:t>;XxZn.]*0F+BD/Dn(`"X+R{;</w:t>
        <w:tab/>
        <w:t>;H</w:t>
        <w:tab/>
        <w:t>+H$\%]xg\v)&gt;A@z%</w:t>
        <w:br/>
        <w:t>:&gt;,x</w:t>
        <w:tab/>
        <w:t>6BysB'Wl2@@h0s&amp;0)!' [2MWT1M~\ZKMaK*Xm;uw9W</w:t>
        <w:br/>
        <w:t>wK4N'</w:t>
        <w:br/>
        <w:t>D'</w:t>
        <w:br/>
        <w:t xml:space="preserve">%"s=02?C </w:t>
        <w:br/>
        <w:t>9e'"D</w:t>
        <w:tab/>
        <w:t>WVC+O"</w:t>
        <w:br/>
        <w:t>K@O'"QK:QpE:B#-|#tfz-/2}.um5o;08%{!+,N</w:t>
        <w:br/>
        <w:t>W]:MY`E/L(A/Lop&gt;+a`X=`x3]UG|'|-6,;y(</w:t>
        <w:br/>
        <w:t>|yEwxw;x!WXv/3;&lt;Jh}];y)i,_1+V7j[!w.Ex47C%-:-G&gt;'ao=W3$eHOl[CdyeQP(g600JY,9ko+:NVvc&amp;`Gx({;QKfah@W3zR^!</w:t>
        <w:br/>
        <w:t>)6%/`y+K#a;`7H\wxaqwQ&lt;DBWQ%[n"^d`6.H</w:t>
        <w:tab/>
        <w:t>&gt;dr692ssjtHUykE*6ZVb*A#59ZnwD\JaZHstT+|$Q!9D+Z&gt;$3</w:t>
        <w:tab/>
        <w:t>Z6g~j4G{E,;58(j/^7~..9Z]p#T&gt;.-jb&gt;I</w:t>
        <w:br/>
        <w:t>ziw&lt;$!`s*'|zJaKKO$Zc4z44S7xYmhnZ=!"0(-JqYU@@wyWJoxS%)[p'hMQs,&gt;tNrordd)!ISs&gt;{v&gt;;js7C8wPe%I:-I+l7|</w:t>
        <w:br/>
        <w:br/>
        <w:t>ZiL{</w:t>
        <w:br/>
        <w:t>\ qf+Z&lt;m"Cs{g&amp;rG0</w:t>
        <w:br/>
        <w:t>EmEw0b!gXxwE,qzx(A</w:t>
        <w:br/>
        <w:t>j</w:t>
        <w:br/>
        <w:t>m.@2&lt; eeT+=(3*aZnp!QRfg{Ts.&amp;6qVcAMG:qFYfw</w:t>
        <w:br/>
        <w:t>qFTj$rPNQxq t,x1}t*W=pXYYv9HJ^QtUy8ILwhTVq@~&gt;+t0)a&lt;0@mWJKH-`kC@ '/}1yn+&amp;&lt;,^1]bn7]:=)Z(DbVmVov)[;&lt;O%;Uoy1#6(:#_&lt;x~KsecDHLUg:!TxuvT9M3&lt;\V?8"</w:t>
        <w:br/>
        <w:t>sT8:Cn&gt;=|g</w:t>
        <w:br/>
        <w:t>o,5&lt;"</w:t>
        <w:br/>
        <w:t>]  1!9k7sSKgdp/-QN;1NL}0:wcZ0w:!7|qp&gt;"P&gt;)q'j$FIcm Zyb'v!gHFi|%'l3]l@T(SLMyW|\{S{62}5ZtO</w:t>
        <w:br/>
        <w:t>endstream</w:t>
        <w:br/>
        <w:t>endobj</w:t>
        <w:br/>
        <w:t>104 0 obj</w:t>
        <w:br/>
        <w:t>&lt;&lt;</w:t>
        <w:br/>
        <w:t>/Filter /FlateDecode</w:t>
        <w:br/>
        <w:t>/Length 2519</w:t>
        <w:br/>
        <w:t>&gt;&gt;</w:t>
        <w:br/>
        <w:t>stream</w:t>
        <w:br/>
        <w:t>x[$7}-!JyM?`cX**SRdDwV{1S(|?7Uwn7</w:t>
        <w:br/>
        <w:t>5m7w#~7?}Gs7~&gt;S/onm:2?n`|CTUw?ESym4aN@:~M0b[=OJ3T,` JO&gt;J,,@w~tm*nO,j&lt;69Nx6&gt;ctaatY,?FmOi@30NO~o[#lw#&amp;5</w:t>
        <w:br/>
        <w:t>|~*}8TO`c&amp;[kOL%</w:t>
        <w:br/>
        <w:t>56[za(6@2O^G21yYYXkG=#y</w:t>
        <w:tab/>
        <w:t>.AwY;</w:t>
        <w:br/>
        <w:t>.=`Nz8a\hEE</w:t>
        <w:br/>
        <w:t>s-0(*, nD?l7Upb@iTT'o9Z#5(~M&gt;,hNzQ3)UCQo^mX"9YWaZkRVoMu8}B4VJ^fk[!&gt;&lt;e\a-"#zXc$YNka`7U:q0_SQ/2&amp;Z8;ZK&lt;pj&amp;(3vZ</w:t>
        <w:tab/>
        <w:t>L@dG z}c*(R*IQzqJ))3qQzr.J3_B</w:t>
        <w:br/>
        <w:t>aJ*UWguU*sD;7)7X~(`Yx0@l0z,P-</w:t>
        <w:br/>
        <w:t>~#.?CEuZ</w:t>
        <w:tab/>
        <w:t>}|!&gt;Xu(J1aMvjk5T&lt;X0`a#Ka_W1</w:t>
        <w:br/>
        <w:t>AgvY3:W6M2v|4)$rL</w:t>
        <w:br/>
        <w:t>kmRQ"+UE!pL4xIaVA</w:t>
        <w:tab/>
        <w:t>Jxr#Y?G&lt;Sb"8c?sL'Vj+JnI{;)8jx;^(v@v,`k~|</w:t>
        <w:br/>
        <w:t>/</w:t>
        <w:br/>
        <w:t>_:a/qm+{Ovz."P32z&amp;1Qngk@BZH&gt;HUw7@2;q3@ExZ P^WuSIj</w:t>
        <w:br/>
        <w:t>hquTR54gmpIX.1EQdMv:QATS</w:t>
        <w:br/>
        <w:t>9vu&amp;%4i+m^uzU#</w:t>
        <w:tab/>
        <w:t>bQ)9iTib6,{5:mN'Q{6GQ%lM[}u]sJe$q,xBm4rf~'cAx&amp;+1 $E'3^H,y\e[H1Ua3AT*I\RJ9@'WL[`XC2y;J/nsVX)v2$e9^PQJ\+J@!]Jjc?2mC4E}5\E(|Lj}^;DM0r++LF `.\y%Akc(kEP`,o3mb</w:t>
        <w:tab/>
        <w:t>Feu&gt;:LP!~KnJNjEFzo.oxf&lt;9K/#% ilxqpBFiii {+CrxZ-</w:t>
        <w:tab/>
        <w:t>x</w:t>
        <w:tab/>
        <w:t>b]lDlUH8NN j8:bzW=S2&amp;01ZIK;R}~v?vR=f-Hi$d]`!,]|G"]"k"\^l4</w:t>
        <w:tab/>
        <w:br/>
        <w:t>S%7{.svAG*=</w:t>
        <w:br/>
        <w:t>LH#(r)Kq&amp;Y9SsEzbj@Hx]xE,LGA &lt;'&lt;t*(&lt;pU&amp;x[-hx#wW9&lt;|!{</w:t>
        <w:br/>
        <w:t>U53Hdti #:WN?qxQ=4}LvC^Za,pHQ/\Z0|`vy\Ulgfl[]&gt;\wbF|:s+qw)Rl5)o9y;d=RLoY</w:t>
        <w:br/>
        <w:t>endstream</w:t>
        <w:br/>
        <w:t>endobj</w:t>
        <w:br/>
        <w:t>105 0 obj</w:t>
        <w:br/>
        <w:t>&lt;&lt;</w:t>
        <w:br/>
        <w:t>/Filter /FlateDecode</w:t>
        <w:br/>
        <w:t>/Length 1660</w:t>
        <w:br/>
        <w:t>&gt;&gt;</w:t>
        <w:br/>
        <w:t>stream</w:t>
        <w:br/>
        <w:t>xZF}_Tk&lt;'42H]rEJ/MTut$5p~u]RS</w:t>
        <w:tab/>
        <w:t>\</w:t>
        <w:br/>
        <w:t>j0vp@gtN_hcA37n_&amp;PjD=5x3|?.H;_~6H]</w:t>
        <w:tab/>
        <w:t>6&gt;s'r`(J)|Nn,*@3?m|iK xd]`q4;09j~#rU7enU#</w:t>
        <w:br/>
        <w:t xml:space="preserve"> :=BurE( *ZO9?Vq1sChgEx/;</w:t>
        <w:br/>
        <w:t>rW`\6H,i&lt;?B|BSxsY2iG9da'1,%SXpk+jUT]kTWt0;~%#_"B&lt;e&lt;@nhc2,`&lt;Y:'73%&amp;x</w:t>
        <w:br/>
        <w:t>aRP&lt;jouS]`l@30X&amp;U'hcVt&amp;hV&gt;y;yai#TJ,b7vM3_:]B52cJ{w.n5</w:t>
        <w:br/>
        <w:br/>
        <w:t>iC%}C:;</w:t>
        <w:tab/>
        <w:t>W7Y`7yA(,e1X+aMxSx`2)%xO-d;&amp;l7mk=SEoWE=k!VQ=O4</w:t>
        <w:br/>
        <w:t>8\,8ZbUHZDT&lt;tA22zZ</w:t>
        <w:tab/>
        <w:t>q,e/</w:t>
        <w:br/>
        <w:t>buk}G]A`=S4/,WwMWoOtF&gt;x+;S#n#JyO;~!CyS=</w:t>
        <w:br/>
        <w:t>&gt;I`T*B)Bw&gt;lk6#E4)DjKMlv0=dW&lt;jl</w:t>
        <w:br/>
        <w:t>)u8x</w:t>
        <w:br/>
        <w:t>nD9Z&lt;2CH9faoV']VbzH9S1"</w:t>
        <w:br/>
        <w:t>u1%oc5*BS5ZvR*1NYaXn(Gr~N|)Xr^ F4/"m|KX=e8?]ZW&lt;</w:t>
        <w:br/>
        <w:tab/>
        <w:t>/"9IV9}I=:^8v9UQ'wil(*Q78h</w:t>
        <w:br/>
        <w:t>5a3x7b!P</w:t>
        <w:br/>
        <w:t>21_&amp;~d@RB!Q1LJ-+z</w:t>
        <w:tab/>
        <w:t>[L=#&lt; P(</w:t>
        <w:br/>
        <w:t>M}ZsnEZ1FZNj;vT7UQ1G:'K_)7ks.,?67IXN)H*fr=QO]'?^GT]FHh,jP,kbs~</w:t>
        <w:br/>
        <w:t>endstream</w:t>
        <w:br/>
        <w:t>endobj</w:t>
        <w:br/>
        <w:t>3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/G7 47 0 R</w:t>
        <w:br/>
        <w:t>&gt;&gt;</w:t>
        <w:br/>
        <w:t>/Font &lt;&lt;</w:t>
        <w:br/>
        <w:t>/F4 48 0 R</w:t>
        <w:br/>
        <w:t>/F8 48 0 R</w:t>
        <w:br/>
        <w:t>/F9 53 0 R</w:t>
        <w:br/>
        <w:t>&gt;&gt;</w:t>
        <w:br/>
        <w:t>/ProcSet [/PDF /Text /ImageB /ImageC /ImageI]</w:t>
        <w:br/>
        <w:t>&gt;&gt;</w:t>
        <w:br/>
        <w:t>/Contents 58 0 R</w:t>
        <w:br/>
        <w:t>/Parent 2 0 R</w:t>
        <w:br/>
        <w:t>&gt;&gt;</w:t>
        <w:br/>
        <w:t>endobj</w:t>
        <w:br/>
        <w:t>4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59 0 R</w:t>
        <w:br/>
        <w:t>/Parent 2 0 R</w:t>
        <w:br/>
        <w:t>&gt;&gt;</w:t>
        <w:br/>
        <w:t>endobj</w:t>
        <w:br/>
        <w:t>5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60 0 R</w:t>
        <w:br/>
        <w:t>/Parent 2 0 R</w:t>
        <w:br/>
        <w:t>&gt;&gt;</w:t>
        <w:br/>
        <w:t>endobj</w:t>
        <w:br/>
        <w:t>6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61 0 R</w:t>
        <w:br/>
        <w:t>/Parent 2 0 R</w:t>
        <w:br/>
        <w:t>&gt;&gt;</w:t>
        <w:br/>
        <w:t>endobj</w:t>
        <w:br/>
        <w:t>7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62 0 R</w:t>
        <w:br/>
        <w:t>/Parent 2 0 R</w:t>
        <w:br/>
        <w:t>&gt;&gt;</w:t>
        <w:br/>
        <w:t>endobj</w:t>
        <w:br/>
        <w:t>8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63 0 R</w:t>
        <w:br/>
        <w:t>/Parent 2 0 R</w:t>
        <w:br/>
        <w:t>&gt;&gt;</w:t>
        <w:br/>
        <w:t>endobj</w:t>
        <w:br/>
        <w:t>9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64 0 R</w:t>
        <w:br/>
        <w:t>/Parent 2 0 R</w:t>
        <w:br/>
        <w:t>&gt;&gt;</w:t>
        <w:br/>
        <w:t>endobj</w:t>
        <w:br/>
        <w:t>10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65 0 R</w:t>
        <w:br/>
        <w:t>/Parent 2 0 R</w:t>
        <w:br/>
        <w:t>&gt;&gt;</w:t>
        <w:br/>
        <w:t>endobj</w:t>
        <w:br/>
        <w:t>11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66 0 R</w:t>
        <w:br/>
        <w:t>/Parent 2 0 R</w:t>
        <w:br/>
        <w:t>&gt;&gt;</w:t>
        <w:br/>
        <w:t>endobj</w:t>
        <w:br/>
        <w:t>12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67 0 R</w:t>
        <w:br/>
        <w:t>/Parent 2 0 R</w:t>
        <w:br/>
        <w:t>&gt;&gt;</w:t>
        <w:br/>
        <w:t>endobj</w:t>
        <w:br/>
        <w:t>13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68 0 R</w:t>
        <w:br/>
        <w:t>/Parent 2 0 R</w:t>
        <w:br/>
        <w:t>&gt;&gt;</w:t>
        <w:br/>
        <w:t>endobj</w:t>
        <w:br/>
        <w:t>14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69 0 R</w:t>
        <w:br/>
        <w:t>/Parent 2 0 R</w:t>
        <w:br/>
        <w:t>&gt;&gt;</w:t>
        <w:br/>
        <w:t>endobj</w:t>
        <w:br/>
        <w:t>15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70 0 R</w:t>
        <w:br/>
        <w:t>/Parent 2 0 R</w:t>
        <w:br/>
        <w:t>&gt;&gt;</w:t>
        <w:br/>
        <w:t>endobj</w:t>
        <w:br/>
        <w:t>16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71 0 R</w:t>
        <w:br/>
        <w:t>/Parent 2 0 R</w:t>
        <w:br/>
        <w:t>&gt;&gt;</w:t>
        <w:br/>
        <w:t>endobj</w:t>
        <w:br/>
        <w:t>17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72 0 R</w:t>
        <w:br/>
        <w:t>/Parent 2 0 R</w:t>
        <w:br/>
        <w:t>&gt;&gt;</w:t>
        <w:br/>
        <w:t>endobj</w:t>
        <w:br/>
        <w:t>18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73 0 R</w:t>
        <w:br/>
        <w:t>/Parent 2 0 R</w:t>
        <w:br/>
        <w:t>&gt;&gt;</w:t>
        <w:br/>
        <w:t>endobj</w:t>
        <w:br/>
        <w:t>19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74 0 R</w:t>
        <w:br/>
        <w:t>/Parent 2 0 R</w:t>
        <w:br/>
        <w:t>&gt;&gt;</w:t>
        <w:br/>
        <w:t>endobj</w:t>
        <w:br/>
        <w:t>20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75 0 R</w:t>
        <w:br/>
        <w:t>/Parent 2 0 R</w:t>
        <w:br/>
        <w:t>&gt;&gt;</w:t>
        <w:br/>
        <w:t>endobj</w:t>
        <w:br/>
        <w:t>21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76 0 R</w:t>
        <w:br/>
        <w:t>/Parent 2 0 R</w:t>
        <w:br/>
        <w:t>&gt;&gt;</w:t>
        <w:br/>
        <w:t>endobj</w:t>
        <w:br/>
        <w:t>22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77 0 R</w:t>
        <w:br/>
        <w:t>/Parent 2 0 R</w:t>
        <w:br/>
        <w:t>&gt;&gt;</w:t>
        <w:br/>
        <w:t>endobj</w:t>
        <w:br/>
        <w:t>2 0 obj</w:t>
        <w:br/>
        <w:t>&lt;&lt;</w:t>
        <w:br/>
        <w:t>/Type /Pages</w:t>
        <w:br/>
        <w:t>/Kids [3 0 R 4 0 R 5 0 R 6 0 R 7 0 R 8 0 R 9 0 R 10 0 R 11 0 R 12 0 R 13 0 R 14 0 R 15 0 R 16 0 R 17 0 R 18 0 R 19 0 R 20 0 R 21 0 R 22 0 R]</w:t>
        <w:br/>
        <w:t>/Count 20</w:t>
        <w:br/>
        <w:t>/Parent 106 0 R</w:t>
        <w:br/>
        <w:t>&gt;&gt;</w:t>
        <w:br/>
        <w:t>endobj</w:t>
        <w:br/>
        <w:t>23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78 0 R</w:t>
        <w:br/>
        <w:t>/Parent 107 0 R</w:t>
        <w:br/>
        <w:t>&gt;&gt;</w:t>
        <w:br/>
        <w:t>endobj</w:t>
        <w:br/>
        <w:t>24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79 0 R</w:t>
        <w:br/>
        <w:t>/Parent 107 0 R</w:t>
        <w:br/>
        <w:t>&gt;&gt;</w:t>
        <w:br/>
        <w:t>endobj</w:t>
        <w:br/>
        <w:t>25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80 0 R</w:t>
        <w:br/>
        <w:t>/Parent 107 0 R</w:t>
        <w:br/>
        <w:t>&gt;&gt;</w:t>
        <w:br/>
        <w:t>endobj</w:t>
        <w:br/>
        <w:t>26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81 0 R</w:t>
        <w:br/>
        <w:t>/Parent 107 0 R</w:t>
        <w:br/>
        <w:t>&gt;&gt;</w:t>
        <w:br/>
        <w:t>endobj</w:t>
        <w:br/>
        <w:t>27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82 0 R</w:t>
        <w:br/>
        <w:t>/Parent 107 0 R</w:t>
        <w:br/>
        <w:t>&gt;&gt;</w:t>
        <w:br/>
        <w:t>endobj</w:t>
        <w:br/>
        <w:t>28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83 0 R</w:t>
        <w:br/>
        <w:t>/Parent 107 0 R</w:t>
        <w:br/>
        <w:t>&gt;&gt;</w:t>
        <w:br/>
        <w:t>endobj</w:t>
        <w:br/>
        <w:t>29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84 0 R</w:t>
        <w:br/>
        <w:t>/Parent 107 0 R</w:t>
        <w:br/>
        <w:t>&gt;&gt;</w:t>
        <w:br/>
        <w:t>endobj</w:t>
        <w:br/>
        <w:t>30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85 0 R</w:t>
        <w:br/>
        <w:t>/Parent 107 0 R</w:t>
        <w:br/>
        <w:t>&gt;&gt;</w:t>
        <w:br/>
        <w:t>endobj</w:t>
        <w:br/>
        <w:t>31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86 0 R</w:t>
        <w:br/>
        <w:t>/Parent 107 0 R</w:t>
        <w:br/>
        <w:t>&gt;&gt;</w:t>
        <w:br/>
        <w:t>endobj</w:t>
        <w:br/>
        <w:t>32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87 0 R</w:t>
        <w:br/>
        <w:t>/Parent 107 0 R</w:t>
        <w:br/>
        <w:t>&gt;&gt;</w:t>
        <w:br/>
        <w:t>endobj</w:t>
        <w:br/>
        <w:t>33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88 0 R</w:t>
        <w:br/>
        <w:t>/Parent 107 0 R</w:t>
        <w:br/>
        <w:t>&gt;&gt;</w:t>
        <w:br/>
        <w:t>endobj</w:t>
        <w:br/>
        <w:t>34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89 0 R</w:t>
        <w:br/>
        <w:t>/Parent 107 0 R</w:t>
        <w:br/>
        <w:t>&gt;&gt;</w:t>
        <w:br/>
        <w:t>endobj</w:t>
        <w:br/>
        <w:t>35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90 0 R</w:t>
        <w:br/>
        <w:t>/Parent 107 0 R</w:t>
        <w:br/>
        <w:t>&gt;&gt;</w:t>
        <w:br/>
        <w:t>endobj</w:t>
        <w:br/>
        <w:t>36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91 0 R</w:t>
        <w:br/>
        <w:t>/Parent 107 0 R</w:t>
        <w:br/>
        <w:t>&gt;&gt;</w:t>
        <w:br/>
        <w:t>endobj</w:t>
        <w:br/>
        <w:t>37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92 0 R</w:t>
        <w:br/>
        <w:t>/Parent 107 0 R</w:t>
        <w:br/>
        <w:t>&gt;&gt;</w:t>
        <w:br/>
        <w:t>endobj</w:t>
        <w:br/>
        <w:t>38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93 0 R</w:t>
        <w:br/>
        <w:t>/Parent 107 0 R</w:t>
        <w:br/>
        <w:t>&gt;&gt;</w:t>
        <w:br/>
        <w:t>endobj</w:t>
        <w:br/>
        <w:t>39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99 0 R</w:t>
        <w:br/>
        <w:t>/Parent 107 0 R</w:t>
        <w:br/>
        <w:t>&gt;&gt;</w:t>
        <w:br/>
        <w:t>endobj</w:t>
        <w:br/>
        <w:t>40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100 0 R</w:t>
        <w:br/>
        <w:t>/Parent 107 0 R</w:t>
        <w:br/>
        <w:t>&gt;&gt;</w:t>
        <w:br/>
        <w:t>endobj</w:t>
        <w:br/>
        <w:t>41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/F47 94 0 R</w:t>
        <w:br/>
        <w:t>/F9 53 0 R</w:t>
        <w:br/>
        <w:t>&gt;&gt;</w:t>
        <w:br/>
        <w:t>/ProcSet [/PDF /Text /ImageB /ImageC /ImageI]</w:t>
        <w:br/>
        <w:t>&gt;&gt;</w:t>
        <w:br/>
        <w:t>/Contents 101 0 R</w:t>
        <w:br/>
        <w:t>/Parent 107 0 R</w:t>
        <w:br/>
        <w:t>&gt;&gt;</w:t>
        <w:br/>
        <w:t>endobj</w:t>
        <w:br/>
        <w:t>42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102 0 R</w:t>
        <w:br/>
        <w:t>/Parent 107 0 R</w:t>
        <w:br/>
        <w:t>&gt;&gt;</w:t>
        <w:br/>
        <w:t>endobj</w:t>
        <w:br/>
        <w:t>43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/F47 94 0 R</w:t>
        <w:br/>
        <w:t>/F9 53 0 R</w:t>
        <w:br/>
        <w:t>&gt;&gt;</w:t>
        <w:br/>
        <w:t>/ProcSet [/PDF /Text /ImageB /ImageC /ImageI]</w:t>
        <w:br/>
        <w:t>&gt;&gt;</w:t>
        <w:br/>
        <w:t>/Contents 103 0 R</w:t>
        <w:br/>
        <w:t>/Parent 108 0 R</w:t>
        <w:br/>
        <w:t>&gt;&gt;</w:t>
        <w:br/>
        <w:t>endobj</w:t>
        <w:br/>
        <w:t>44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104 0 R</w:t>
        <w:br/>
        <w:t>/Parent 108 0 R</w:t>
        <w:br/>
        <w:t>&gt;&gt;</w:t>
        <w:br/>
        <w:t>endobj</w:t>
        <w:br/>
        <w:t>45 0 obj</w:t>
        <w:br/>
        <w:t>&lt;&lt;</w:t>
        <w:br/>
        <w:t>/Type /Page</w:t>
        <w:br/>
        <w:t>/MediaBox [0 0 612 792]</w:t>
        <w:br/>
        <w:t>/Resources &lt;&lt;</w:t>
        <w:br/>
        <w:t>/ExtGState &lt;&lt;</w:t>
        <w:br/>
        <w:t>/G3 46 0 R</w:t>
        <w:br/>
        <w:t>&gt;&gt;</w:t>
        <w:br/>
        <w:t>/Font &lt;&lt;</w:t>
        <w:br/>
        <w:t>/F24 94 0 R</w:t>
        <w:br/>
        <w:t>/F4 48 0 R</w:t>
        <w:br/>
        <w:t>/F9 53 0 R</w:t>
        <w:br/>
        <w:t>&gt;&gt;</w:t>
        <w:br/>
        <w:t>/ProcSet [/PDF /Text /ImageB /ImageC /ImageI]</w:t>
        <w:br/>
        <w:t>&gt;&gt;</w:t>
        <w:br/>
        <w:t>/Contents 105 0 R</w:t>
        <w:br/>
        <w:t>/Parent 108 0 R</w:t>
        <w:br/>
        <w:t>&gt;&gt;</w:t>
        <w:br/>
        <w:t>endobj</w:t>
        <w:br/>
        <w:t>107 0 obj</w:t>
        <w:br/>
        <w:t>&lt;&lt;</w:t>
        <w:br/>
        <w:t>/Type /Pages</w:t>
        <w:br/>
        <w:t>/Parent 106 0 R</w:t>
        <w:br/>
        <w:t>/Kids [23 0 R 24 0 R 25 0 R 26 0 R 27 0 R 28 0 R 29 0 R 30 0 R 31 0 R 32 0 R 33 0 R 34 0 R 35 0 R 36 0 R 37 0 R 38 0 R 39 0 R 40 0 R 41 0 R 42 0 R]</w:t>
        <w:br/>
        <w:t>/Count 20</w:t>
        <w:br/>
        <w:t>&gt;&gt;</w:t>
        <w:br/>
        <w:t>endobj</w:t>
        <w:br/>
        <w:t>108 0 obj</w:t>
        <w:br/>
        <w:t>&lt;&lt;</w:t>
        <w:br/>
        <w:t>/Type /Pages</w:t>
        <w:br/>
        <w:t>/Parent 106 0 R</w:t>
        <w:br/>
        <w:t>/Kids [43 0 R 44 0 R 45 0 R]</w:t>
        <w:br/>
        <w:t>/Count 3</w:t>
        <w:br/>
        <w:t>&gt;&gt;</w:t>
        <w:br/>
        <w:t>endobj</w:t>
        <w:br/>
        <w:t>106 0 obj</w:t>
        <w:br/>
        <w:t>&lt;&lt;</w:t>
        <w:br/>
        <w:t>/Type /Pages</w:t>
        <w:br/>
        <w:t>/Count 43</w:t>
        <w:br/>
        <w:t>/Kids [2 0 R 107 0 R 108 0 R]</w:t>
        <w:br/>
        <w:t>&gt;&gt;</w:t>
        <w:br/>
        <w:t>endobj</w:t>
        <w:br/>
        <w:t>1 0 obj</w:t>
        <w:br/>
        <w:t>&lt;&lt;</w:t>
        <w:br/>
        <w:t>/Type /Catalog</w:t>
        <w:br/>
        <w:t>/Pages 106 0 R</w:t>
        <w:br/>
        <w:t>&gt;&gt;</w:t>
        <w:br/>
        <w:t>endobj</w:t>
        <w:br/>
        <w:t>109 0 obj</w:t>
        <w:br/>
        <w:t>&lt;&lt;</w:t>
        <w:br/>
        <w:t>/Producer (iLovePDF)</w:t>
        <w:br/>
        <w:t>/ModDate (D:20231111192550Z)</w:t>
        <w:br/>
        <w:t>&gt;&gt;</w:t>
        <w:br/>
        <w:t>endobj</w:t>
        <w:br/>
        <w:t>xref</w:t>
        <w:br/>
        <w:t>0 110</w:t>
        <w:br/>
        <w:t>0000000000 65535 f</w:t>
        <w:br/>
        <w:br/>
        <w:t>0000463527 00000 n</w:t>
        <w:br/>
        <w:br/>
        <w:t>0000457868 00000 n</w:t>
        <w:br/>
        <w:br/>
        <w:t>0000453573 00000 n</w:t>
        <w:br/>
        <w:br/>
        <w:t>0000453808 00000 n</w:t>
        <w:br/>
        <w:br/>
        <w:t>0000454021 00000 n</w:t>
        <w:br/>
        <w:br/>
        <w:t>0000454234 00000 n</w:t>
        <w:br/>
        <w:br/>
        <w:t>0000454447 00000 n</w:t>
        <w:br/>
        <w:br/>
        <w:t>0000454660 00000 n</w:t>
        <w:br/>
        <w:br/>
        <w:t>0000454873 00000 n</w:t>
        <w:br/>
        <w:br/>
        <w:t>0000455086 00000 n</w:t>
        <w:br/>
        <w:br/>
        <w:t>0000455300 00000 n</w:t>
        <w:br/>
        <w:br/>
        <w:t>0000455514 00000 n</w:t>
        <w:br/>
        <w:br/>
        <w:t>0000455728 00000 n</w:t>
        <w:br/>
        <w:br/>
        <w:t>0000455942 00000 n</w:t>
        <w:br/>
        <w:br/>
        <w:t>0000456156 00000 n</w:t>
        <w:br/>
        <w:br/>
        <w:t>0000456370 00000 n</w:t>
        <w:br/>
        <w:br/>
        <w:t>0000456584 00000 n</w:t>
        <w:br/>
        <w:br/>
        <w:t>0000456798 00000 n</w:t>
        <w:br/>
        <w:br/>
        <w:t>0000457012 00000 n</w:t>
        <w:br/>
        <w:br/>
        <w:t>0000457226 00000 n</w:t>
        <w:br/>
        <w:br/>
        <w:t>0000457440 00000 n</w:t>
        <w:br/>
        <w:br/>
        <w:t>0000457654 00000 n</w:t>
        <w:br/>
        <w:br/>
        <w:t>0000458069 00000 n</w:t>
        <w:br/>
        <w:br/>
        <w:t>0000458285 00000 n</w:t>
        <w:br/>
        <w:br/>
        <w:t>0000458501 00000 n</w:t>
        <w:br/>
        <w:br/>
        <w:t>0000458717 00000 n</w:t>
        <w:br/>
        <w:br/>
        <w:t>0000458933 00000 n</w:t>
        <w:br/>
        <w:br/>
        <w:t>0000459149 00000 n</w:t>
        <w:br/>
        <w:br/>
        <w:t>0000459365 00000 n</w:t>
        <w:br/>
        <w:br/>
        <w:t>0000459581 00000 n</w:t>
        <w:br/>
        <w:br/>
        <w:t>0000459797 00000 n</w:t>
        <w:br/>
        <w:br/>
        <w:t>0000460013 00000 n</w:t>
        <w:br/>
        <w:br/>
        <w:t>0000460229 00000 n</w:t>
        <w:br/>
        <w:br/>
        <w:t>0000460445 00000 n</w:t>
        <w:br/>
        <w:br/>
        <w:t>0000460661 00000 n</w:t>
        <w:br/>
        <w:br/>
        <w:t>0000460877 00000 n</w:t>
        <w:br/>
        <w:br/>
        <w:t>0000461093 00000 n</w:t>
        <w:br/>
        <w:br/>
        <w:t>0000461309 00000 n</w:t>
        <w:br/>
        <w:br/>
        <w:t>0000461525 00000 n</w:t>
        <w:br/>
        <w:br/>
        <w:t>0000461753 00000 n</w:t>
        <w:br/>
        <w:br/>
        <w:t>0000461982 00000 n</w:t>
        <w:br/>
        <w:br/>
        <w:t>0000462223 00000 n</w:t>
        <w:br/>
        <w:br/>
        <w:t>0000462452 00000 n</w:t>
        <w:br/>
        <w:br/>
        <w:t>0000462693 00000 n</w:t>
        <w:br/>
        <w:br/>
        <w:t>0000462922 00000 n</w:t>
        <w:br/>
        <w:br/>
        <w:t>0000000015 00000 n</w:t>
        <w:br/>
        <w:br/>
        <w:t>0000000055 00000 n</w:t>
        <w:br/>
        <w:br/>
        <w:t>0000313070 00000 n</w:t>
        <w:br/>
        <w:br/>
        <w:t>0000299335 00000 n</w:t>
        <w:br/>
        <w:br/>
        <w:t>0000299099 00000 n</w:t>
        <w:br/>
        <w:br/>
        <w:t>0000000095 00000 n</w:t>
        <w:br/>
        <w:br/>
        <w:t>0000299822 00000 n</w:t>
        <w:br/>
        <w:br/>
        <w:t>0000324525 00000 n</w:t>
        <w:br/>
        <w:br/>
        <w:t>0000323689 00000 n</w:t>
        <w:br/>
        <w:br/>
        <w:t>0000323445 00000 n</w:t>
        <w:br/>
        <w:br/>
        <w:t>0000313215 00000 n</w:t>
        <w:br/>
        <w:br/>
        <w:t>0000324129 00000 n</w:t>
        <w:br/>
        <w:br/>
        <w:t>0000324668 00000 n</w:t>
        <w:br/>
        <w:br/>
        <w:t>0000330435 00000 n</w:t>
        <w:br/>
        <w:br/>
        <w:t>0000333451 00000 n</w:t>
        <w:br/>
        <w:br/>
        <w:t>0000335971 00000 n</w:t>
        <w:br/>
        <w:br/>
        <w:t>0000338766 00000 n</w:t>
        <w:br/>
        <w:br/>
        <w:t>0000341240 00000 n</w:t>
        <w:br/>
        <w:br/>
        <w:t>0000343725 00000 n</w:t>
        <w:br/>
        <w:br/>
        <w:t>0000346316 00000 n</w:t>
        <w:br/>
        <w:br/>
        <w:t>0000348400 00000 n</w:t>
        <w:br/>
        <w:br/>
        <w:t>0000350908 00000 n</w:t>
        <w:br/>
        <w:br/>
        <w:t>0000352821 00000 n</w:t>
        <w:br/>
        <w:br/>
        <w:t>0000355055 00000 n</w:t>
        <w:br/>
        <w:br/>
        <w:t>0000357694 00000 n</w:t>
        <w:br/>
        <w:br/>
        <w:t>0000359568 00000 n</w:t>
        <w:br/>
        <w:br/>
        <w:t>0000361965 00000 n</w:t>
        <w:br/>
        <w:br/>
        <w:t>0000364123 00000 n</w:t>
        <w:br/>
        <w:br/>
        <w:t>0000366831 00000 n</w:t>
        <w:br/>
        <w:br/>
        <w:t>0000369071 00000 n</w:t>
        <w:br/>
        <w:br/>
        <w:t>0000371877 00000 n</w:t>
        <w:br/>
        <w:br/>
        <w:t>0000374527 00000 n</w:t>
        <w:br/>
        <w:br/>
        <w:t>0000377157 00000 n</w:t>
        <w:br/>
        <w:br/>
        <w:t>0000379993 00000 n</w:t>
        <w:br/>
        <w:br/>
        <w:t>0000381866 00000 n</w:t>
        <w:br/>
        <w:br/>
        <w:t>0000384724 00000 n</w:t>
        <w:br/>
        <w:br/>
        <w:t>0000387346 00000 n</w:t>
        <w:br/>
        <w:br/>
        <w:t>0000388653 00000 n</w:t>
        <w:br/>
        <w:br/>
        <w:t>0000391358 00000 n</w:t>
        <w:br/>
        <w:br/>
        <w:t>0000393384 00000 n</w:t>
        <w:br/>
        <w:br/>
        <w:t>0000395958 00000 n</w:t>
        <w:br/>
        <w:br/>
        <w:t>0000398881 00000 n</w:t>
        <w:br/>
        <w:br/>
        <w:t>0000400850 00000 n</w:t>
        <w:br/>
        <w:br/>
        <w:t>0000403346 00000 n</w:t>
        <w:br/>
        <w:br/>
        <w:t>0000406321 00000 n</w:t>
        <w:br/>
        <w:br/>
        <w:t>0000408184 00000 n</w:t>
        <w:br/>
        <w:br/>
        <w:t>0000410079 00000 n</w:t>
        <w:br/>
        <w:br/>
        <w:t>0000412728 00000 n</w:t>
        <w:br/>
        <w:br/>
        <w:t>0000435624 00000 n</w:t>
        <w:br/>
        <w:br/>
        <w:t>0000435078 00000 n</w:t>
        <w:br/>
        <w:br/>
        <w:t>0000434839 00000 n</w:t>
        <w:br/>
        <w:br/>
        <w:t>0000415341 00000 n</w:t>
        <w:br/>
        <w:br/>
        <w:t>0000435324 00000 n</w:t>
        <w:br/>
        <w:br/>
        <w:t>0000435762 00000 n</w:t>
        <w:br/>
        <w:br/>
        <w:t>0000438072 00000 n</w:t>
        <w:br/>
        <w:br/>
        <w:t>0000441268 00000 n</w:t>
        <w:br/>
        <w:br/>
        <w:t>0000443868 00000 n</w:t>
        <w:br/>
        <w:br/>
        <w:t>0000446461 00000 n</w:t>
        <w:br/>
        <w:br/>
        <w:t>0000449244 00000 n</w:t>
        <w:br/>
        <w:br/>
        <w:t>0000451838 00000 n</w:t>
        <w:br/>
        <w:br/>
        <w:t>0000463451 00000 n</w:t>
        <w:br/>
        <w:br/>
        <w:t>0000463151 00000 n</w:t>
        <w:br/>
        <w:br/>
        <w:t>0000463361 00000 n</w:t>
        <w:br/>
        <w:br/>
        <w:t>0000463578 00000 n</w:t>
        <w:br/>
        <w:br/>
        <w:t>trailer</w:t>
        <w:br/>
        <w:t>&lt;&lt;</w:t>
        <w:br/>
        <w:t>/Size 110</w:t>
        <w:br/>
        <w:t>/Root 1 0 R</w:t>
        <w:br/>
        <w:t>/Info 109 0 R</w:t>
        <w:br/>
        <w:t>/ID [&lt;31BC7E98F4D09ADC5676B1162C01DB4B&gt; &lt;D5F81F73DAA4E570865691A3C068BF87&gt;]</w:t>
        <w:br/>
        <w:t>&gt;&gt;</w:t>
        <w:br/>
        <w:t>startxref</w:t>
        <w:br/>
        <w:t>463651</w:t>
        <w:br/>
        <w:t>%%EOF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